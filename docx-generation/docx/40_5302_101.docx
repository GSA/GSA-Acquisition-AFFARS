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**ID__AFFARS_5302_topic_3__ID**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5302.101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 Enclosure 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val="false"/>
          <w:i w:val="false"/>
          <w:color w:val="000000"/>
          <w:sz w:val="22"/>
        </w:rPr>
        <w:t xml:space="preserve"> </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val="false"/>
          <w:i w:val="false"/>
          <w:color w:val="000000"/>
          <w:sz w:val="22"/>
        </w:rPr>
        <w:t xml:space="preserve"> </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hyperlink r:id="rId9">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Procedures, Guidance, and Information (PGI)</w:t>
      </w:r>
      <w:r>
        <w:rPr>
          <w:rFonts w:ascii="Times New Roman" w:hAnsi="Times New Roman"/>
          <w:b w:val="false"/>
          <w:i w:val="false"/>
          <w:color w:val="000000"/>
          <w:sz w:val="22"/>
        </w:rPr>
        <w:t>”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Contains mandatory delegations;</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PGI numerical designation is preceded by the letters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as part of the AFFARS document set on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“Space Program Solicitation or Contract”</w:t>
      </w:r>
      <w:r>
        <w:rPr>
          <w:rFonts w:ascii="Times New Roman" w:hAnsi="Times New Roman"/>
          <w:b w:val="false"/>
          <w:i w:val="false"/>
          <w:color w:val="000000"/>
          <w:sz w:val="22"/>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paragraph 1.3. Applicability).</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issuances/dodi/500002_dodi_2015.pdf?ver=2017-08-11-170656-430" Type="http://schemas.openxmlformats.org/officeDocument/2006/relationships/hyperlink" Id="rId4"/>
    <Relationship TargetMode="External" Target="https://static.e-publishing.af.mil/production/1/saf_aq/publication/afi63-138/afi63-138.pdf" Type="http://schemas.openxmlformats.org/officeDocument/2006/relationships/hyperlink" Id="rId5"/>
    <Relationship TargetMode="External" Target="http://static.e-publishing.af.mil/production/1/af_a1/publication/afi38-101/afi38-101.pdf" Type="http://schemas.openxmlformats.org/officeDocument/2006/relationships/hyperlink" Id="rId6"/>
    <Relationship TargetMode="External" Target="http://static.e-publishing.af.mil/production/1/af_a1/publication/afi38-101/afi38-101.pdf" Type="http://schemas.openxmlformats.org/officeDocument/2006/relationships/hyperlink" Id="rId7"/>
    <Relationship TargetMode="External" Target="http://static.e-publishing.af.mil/production/1/saf_aq/publication/hafmd1-10/hafmd1-10.pdf" Type="http://schemas.openxmlformats.org/officeDocument/2006/relationships/hyperlink" Id="rId8"/>
    <Relationship TargetMode="External" Target="MP5301_601.dita#AFFARS_MP5301.601" Type="http://schemas.openxmlformats.org/officeDocument/2006/relationships/hyperlink" Id="rId9"/>
    <Relationship TargetMode="External" Target="http://static.e-publishing.af.mil/production/1/af_a1/publication/afi38-101/afi38-101.pdf" Type="http://schemas.openxmlformats.org/officeDocument/2006/relationships/hyperlink" Id="rId10"/>
    <Relationship TargetMode="External" Target="https://acquisition.gov/" Type="http://schemas.openxmlformats.org/officeDocument/2006/relationships/hyperlink" Id="rId11"/>
    <Relationship TargetMode="External" Target="http://static.e-publishing.af.mil/production/1/saf_aq/publication/afi63-101_20-101/afi63-101_20-101.pdf" Type="http://schemas.openxmlformats.org/officeDocument/2006/relationships/hyperlink" Id="rId12"/>
    <Relationship TargetMode="External" Target="http://www.esd.whs.mil/Portals/54/Documents/DD/issuances/dodi/500002_dodi_2015.pdf?ver=2017-08-11-170656-430" Type="http://schemas.openxmlformats.org/officeDocument/2006/relationships/hyperlink" Id="rId13"/>
    <Relationship TargetMode="External" Target="http://static.e-publishing.af.mil/production/1/saf_aq/publication/afi63-138/afi63-138.pdf" Type="http://schemas.openxmlformats.org/officeDocument/2006/relationships/hyperlink" Id="rId14"/>
    <Relationship TargetMode="External" Target="https://static.e-publishing.af.mil/production/1/saf_aq/publication/afi64-105/afi64-105.pdf" Type="http://schemas.openxmlformats.org/officeDocument/2006/relationships/hyperlink" Id="rId15"/>
    <Relationship TargetMode="External" Target="https://usaf.dps.mil/sites/AFCC/KnowledgeCenter/pgi_related_documents/SMCI_64-101.pdf" Type="http://schemas.openxmlformats.org/officeDocument/2006/relationships/hyperlink" Id="rId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