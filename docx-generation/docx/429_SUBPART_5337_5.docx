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**ID__AFFARS_SUBPART_5337_5__ID**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5337.5</w:t>
      </w:r>
      <w:r>
        <w:rPr>
          <w:rFonts w:ascii="Times New Roman" w:hAnsi="Times New Roman"/>
          <w:color w:val="000000"/>
          <w:sz w:val="36"/>
        </w:rPr>
        <w:t xml:space="preserve"> — MANAGEMENT AND OVERSIGHT OF SERVICE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