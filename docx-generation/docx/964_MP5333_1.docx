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**ID__AFFARS_MP5333_1__ID**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MP5333.1</w:t>
      </w:r>
      <w:r>
        <w:rPr>
          <w:rFonts w:ascii="Times New Roman" w:hAnsi="Times New Roman"/>
          <w:color w:val="000000"/>
          <w:sz w:val="36"/>
        </w:rPr>
        <w:t xml:space="preserve"> — PROTESTS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