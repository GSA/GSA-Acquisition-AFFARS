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**ID__AFFARS_pgi_5306_topic_3__ID**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 PGI 5306.302-4</w:t>
      </w:r>
      <w:r>
        <w:rPr>
          <w:rFonts w:ascii="Times New Roman" w:hAnsi="Times New Roman"/>
          <w:color w:val="000000"/>
          <w:sz w:val="31"/>
        </w:rPr>
        <w:t xml:space="preserve"> International Agreement</w:t>
      </w:r>
    </w:p>
    <w:p>
      <w:pPr>
        <w:pBdr>
          <w:top w:space="5"/>
          <w:left w:space="5"/>
          <w:bottom w:space="5"/>
          <w:right w:space="5"/>
        </w:pBdr>
        <w:spacing w:after="0"/>
        <w:ind w:left="225"/>
        <w:jc w:val="left"/>
      </w:pPr>
      <w:r>
        <w:rPr>
          <w:rFonts w:ascii="Times New Roman" w:hAnsi="Times New Roman"/>
          <w:b w:val="false"/>
          <w:i w:val="false"/>
          <w:color w:val="000000"/>
          <w:sz w:val="22"/>
        </w:rPr>
        <w:t>(c) An IACR may be used when the terms of the document referred to in DFARS 206.302-4(c) (e.g., the nature or features of the required supplies or services) have the effect of requiring the use of other than competitive procedures, even if the agreement, treaty, or written direction does not specifically name a particular source or sources.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