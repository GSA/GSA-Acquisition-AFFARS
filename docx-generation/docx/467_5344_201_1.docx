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**ID__AFFARS_5344_201_1__ID**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5344.201-1</w:t>
      </w:r>
      <w:r>
        <w:rPr>
          <w:rFonts w:ascii="Times New Roman" w:hAnsi="Times New Roman"/>
          <w:color w:val="000000"/>
          <w:sz w:val="31"/>
        </w:rPr>
        <w:t xml:space="preserve"> Consent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For SMC, when the contract is a space program contract (See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contracting officers shall, pursuant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Class Deviation of FAR clause 52.244-2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Subcontracts, include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clause of the class deviation in full text.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ART_5302.dita#AFFARS_PART_5302" Type="http://schemas.openxmlformats.org/officeDocument/2006/relationships/hyperlink" Id="rId4"/>
    <Relationship TargetMode="External" Target="MP5309_190.dita#AFFARS_MP5309_190" Type="http://schemas.openxmlformats.org/officeDocument/2006/relationships/hyperlink" Id="rId5"/>
    <Relationship TargetMode="External" Target="https://usaf.dps.mil/sites/AFCC/KnowledgeCenter/pgi_related_documents/crwl_consent_to_subcontract_class_deviation.pdf" Type="http://schemas.openxmlformats.org/officeDocument/2006/relationships/hyperlink" Id="rId6"/>
    <Relationship TargetMode="External" Target="https://usaf.dps.mil/sites/AFCC/KnowledgeCenter/pgi_related_documents/SMC_subcontract_clause_class_deviation.docx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