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5317.7404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(a)(1)(ii) See 5317.7404-1 for approval authority to enter into a UCA for a foreign military sale.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