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5317.106</w:t>
      </w:r>
      <w:r>
        <w:rPr>
          <w:rFonts w:ascii="Times New Roman" w:hAnsi="Times New Roman"/>
          <w:color w:val="000000"/>
          <w:sz w:val="31"/>
        </w:rPr>
        <w:t xml:space="preserve">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Multiyear Contracting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general guidance on how to use multi-year contracting to acquire supplies and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Documents/Other_Pubs/Other_Guides/multi_year_contracting_guide.doc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