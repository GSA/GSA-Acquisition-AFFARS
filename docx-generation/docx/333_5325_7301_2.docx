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**ID__AFFARS_5325_7301_2__ID**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5325.7301-2</w:t>
      </w:r>
      <w:r>
        <w:rPr>
          <w:rFonts w:ascii="Times New Roman" w:hAnsi="Times New Roman"/>
          <w:color w:val="000000"/>
          <w:sz w:val="31"/>
        </w:rPr>
        <w:t xml:space="preserve"> Solicitation Approval for Sole Source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the solicitation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SAF/AQC will coordinate with the Principal Director, Defense Pricing and Contracting.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