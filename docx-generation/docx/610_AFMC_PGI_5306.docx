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**ID__AFFARS_pgi_5306_topic_4__ID**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5306</w:t>
      </w:r>
      <w:r>
        <w:rPr>
          <w:rFonts w:ascii="Times New Roman" w:hAnsi="Times New Roman"/>
          <w:color w:val="000000"/>
          <w:sz w:val="36"/>
        </w:rPr>
        <w:t xml:space="preserve"> Competition Requirements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