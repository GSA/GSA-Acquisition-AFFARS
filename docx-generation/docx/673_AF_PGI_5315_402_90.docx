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5315.402-90</w:t>
      </w:r>
      <w:r>
        <w:rPr>
          <w:rFonts w:ascii="Times New Roman" w:hAnsi="Times New Roman"/>
          <w:color w:val="000000"/>
          <w:sz w:val="31"/>
        </w:rPr>
        <w:t xml:space="preserve"> Pricing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Proposal Kick-Off and Proposal Walk-Through Meetings.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sole source contract actions and undefinitized contractual actions (UCA), contracting officers should consider: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Scheduling a proposal kick-off meeting as soon as practicable after issuance of the RFP (or Draft RFP if appropriate) to discuss: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Award/definitization schedule requirements and expectations on timely contractor support;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contractor's spend-plan for obligation limitations in accordance with DFARS 217.7404-4(b);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Expected major subcontracts (meets/exceeds threshold where cost and/or price analyses are required):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Subcontractors subject to TINA and the subcontract evaluation plan (will Government assist audits be required?)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Commercial subcontractors and Government’s expectations as to the data required to determine price reasonableness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Meeting participants (tailor as appropriate):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Government team (e.g., contracting officer, contract specialist, price analyst, program/project office personnel, to include engineers, DCMA, DCAA);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prime contractor;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Major subcontractors having a significant role in the award/definitization (requires prime contractor’s agreement).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Scheduling a proposal walk-through meeting after proposal submittal and preliminary review by the Government team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Ensure an understanding of the proposal composition (use the proposal adequacy checklist to facilitate the meeting and guide discussions);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Validate or revisit the award/definitization schedule;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Review the contractor's spend-plan for obligation limitations in accordance with DFARS 217.7404-4(b);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Establish action items for any obvious data omissions. (Note: If data omissions are so significant as to render the proposal inadequate for analysis, the contracting officer may reject the proposal.)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(v) Meeting participants (tailor as appropriate):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Government team (e.g., contracting officer, contract specialist, price analyst, program/project office personnel, to include engineers, DCMA, DCAA);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prime contractor;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Major subcontractors having a significant role in the award/definitization (requires prime contractor’s agreement).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Sole Source Streamlining Tool Box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techniques to increase efficiency throughout the acquisition process.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au.mil/tools/t/DoD-Sole-Source-Streamlining-Toolbo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