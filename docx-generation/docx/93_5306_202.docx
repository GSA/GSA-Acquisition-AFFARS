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5306.202</w:t>
      </w:r>
      <w:r>
        <w:rPr>
          <w:rFonts w:ascii="Times New Roman" w:hAnsi="Times New Roman"/>
          <w:color w:val="000000"/>
          <w:sz w:val="31"/>
        </w:rPr>
        <w:t xml:space="preserve"> Establishing or Maintaining Alternative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The Life Cycle Sustainment Plan (LCSP)/Acquisition Strategy approval authority is authorized to sign and approve the Determination and Findings (D&amp;F) required by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6.202(b)(1)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acquisition.gov/far/part-6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