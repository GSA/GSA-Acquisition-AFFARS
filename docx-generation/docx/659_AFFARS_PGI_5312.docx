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**ID__AFFARS_pgi_5312_topic_1__ID**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5312</w:t>
      </w:r>
      <w:r>
        <w:rPr>
          <w:rFonts w:ascii="Times New Roman" w:hAnsi="Times New Roman"/>
          <w:color w:val="000000"/>
          <w:sz w:val="48"/>
        </w:rPr>
        <w:t xml:space="preserve"> Acquisition of Commercial Items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5312 Acquisition of Commercial Items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5312.102 Applicability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12.dita#AFFARS_pgi_5312_topic_2" Type="http://schemas.openxmlformats.org/officeDocument/2006/relationships/hyperlink" Id="rId4"/>
    <Relationship TargetMode="External" Target="AFMC_PGI_5312_102.dita#AFFARS_pgi_5312_topic_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