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**ID__AFFARS_pgi_5336_topic_3__ID**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5336.9001</w:t>
      </w:r>
      <w:r>
        <w:rPr>
          <w:rFonts w:ascii="Times New Roman" w:hAnsi="Times New Roman"/>
          <w:color w:val="000000"/>
          <w:sz w:val="31"/>
        </w:rPr>
        <w:t xml:space="preserve"> Forms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are encouraged to use existing contractor-developed forms to the maximum extent practicable. In those instances where commercial forms are not available, the following templates may be used to administer construction programs: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Inspection and Acceptance Report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Construction Cost Estimate Breakdown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Schedule of Material Submittals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Bonds Checklist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Pre-performance Conference Checklist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templates/inspection_report.pdf" Type="http://schemas.openxmlformats.org/officeDocument/2006/relationships/hyperlink" Id="rId4"/>
    <Relationship TargetMode="External" Target="https://cs2.eis.af.mil/sites/10059/afcc/knowledge_center/templates/construction_cost_estimate_breakdown.xls" Type="http://schemas.openxmlformats.org/officeDocument/2006/relationships/hyperlink" Id="rId5"/>
    <Relationship TargetMode="External" Target="https://cs2.eis.af.mil/sites/10059/afcc/knowledge_center/templates/schedule_material_submittals.xls" Type="http://schemas.openxmlformats.org/officeDocument/2006/relationships/hyperlink" Id="rId6"/>
    <Relationship TargetMode="External" Target="https://cs2.eis.af.mil/sites/10059/afcc/knowledge_center/templates/contract_bonds_checklist.pdf" Type="http://schemas.openxmlformats.org/officeDocument/2006/relationships/hyperlink" Id="rId7"/>
    <Relationship TargetMode="External" Target="https://cs2.eis.af.mil/sites/10059/afcc/knowledge_center/templates/pre-perf_conf_checklist.docx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