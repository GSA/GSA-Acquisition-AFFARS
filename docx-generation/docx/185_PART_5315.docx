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5315</w:t>
      </w:r>
      <w:r>
        <w:rPr>
          <w:rFonts w:ascii="Times New Roman" w:hAnsi="Times New Roman"/>
          <w:color w:val="000000"/>
          <w:sz w:val="48"/>
        </w:rPr>
        <w:t xml:space="preserve"> - Contracting by Negotiation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5315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5315.2 — SOLICITATION AND RECEIPT OF PROPOSALS AND INFORMATION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5315.3 — SOURCE SELECTION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5315.300 Scope of Subpart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5315.371-4 Exceptions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5315.371-5 Waiver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5315.4 — CONTRACT PRICING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5315.400 (S-90)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5315.403-1 Prohibition on Obtaining Certified Cost or Pricing Data ( 10 U.S.C. 2306a and 41 U.S.C. , Chapter 35 )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5315.403-3 Requiring Data Other Than Certified Cost or Pricing Data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5315.403-4 Requiring Certified Cost or Pricing Data ( 10 U.S.C. 2306a and 41 U.S.C. , Chapter 35 )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5315.404-1-90 Pricing Assistance or Pricing Assistance Waiver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5315.404-2 Data to Support Proposal Analysis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5315.404-4 Profit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5315.404-70-90 DD Form 1547, Record of Weighted Guidelines Method Application, Report Control Symbol: DD-AT&amp;L(Q)1751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5315.406-1 Prenegotiation Objectives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5315.406-3 Documenting the Negotiation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5315.407-3 Forward Pricing Rate Agreements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5315.407-4 Should-cost Review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5315.407-90 Contract Audit Follow-Up (CAFU)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5315.408 Solicitation Provisions and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5315.6 — UNSOLICITED PROPOSALS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5315.606 Agency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5.aspx" Type="http://schemas.openxmlformats.org/officeDocument/2006/relationships/hyperlink" Id="rId4"/>
    <Relationship TargetMode="External" Target="SUBPART_5315_2.dita#AFFARS_5315_topic_2" Type="http://schemas.openxmlformats.org/officeDocument/2006/relationships/hyperlink" Id="rId5"/>
    <Relationship TargetMode="External" Target="SUBPART_5315_3.dita#AFFARS_5315_topic_3" Type="http://schemas.openxmlformats.org/officeDocument/2006/relationships/hyperlink" Id="rId6"/>
    <Relationship TargetMode="External" Target="5315_300.dita#AFFARS_5315_topic_4" Type="http://schemas.openxmlformats.org/officeDocument/2006/relationships/hyperlink" Id="rId7"/>
    <Relationship TargetMode="External" Target="5315_371_4.dita#AFFARS_5315_topic_5" Type="http://schemas.openxmlformats.org/officeDocument/2006/relationships/hyperlink" Id="rId8"/>
    <Relationship TargetMode="External" Target="5315_371_5.dita#AFFARS_5315_topic_6" Type="http://schemas.openxmlformats.org/officeDocument/2006/relationships/hyperlink" Id="rId9"/>
    <Relationship TargetMode="External" Target="SUBPART_5315_4.dita#AFFARS_5315_topic_7" Type="http://schemas.openxmlformats.org/officeDocument/2006/relationships/hyperlink" Id="rId10"/>
    <Relationship TargetMode="External" Target="5315_400.dita#AFFARS_5315_topic_8" Type="http://schemas.openxmlformats.org/officeDocument/2006/relationships/hyperlink" Id="rId11"/>
    <Relationship TargetMode="External" Target="5315_403_1.dita#AFFARS_5315_topic_9" Type="http://schemas.openxmlformats.org/officeDocument/2006/relationships/hyperlink" Id="rId12"/>
    <Relationship TargetMode="External" Target="5315_403_3.dita#AFFARS_5315_topic_10" Type="http://schemas.openxmlformats.org/officeDocument/2006/relationships/hyperlink" Id="rId13"/>
    <Relationship TargetMode="External" Target="5315_403_4.dita#AFFARS_5315_topic_11" Type="http://schemas.openxmlformats.org/officeDocument/2006/relationships/hyperlink" Id="rId14"/>
    <Relationship TargetMode="External" Target="5315_404_1_90.dita#AFFARS_5315_topic_12" Type="http://schemas.openxmlformats.org/officeDocument/2006/relationships/hyperlink" Id="rId15"/>
    <Relationship TargetMode="External" Target="5315_404_2.dita#AFFARS_5315_topic_13" Type="http://schemas.openxmlformats.org/officeDocument/2006/relationships/hyperlink" Id="rId16"/>
    <Relationship TargetMode="External" Target="5315_404_4.dita#AFFARS_5315_topic_14" Type="http://schemas.openxmlformats.org/officeDocument/2006/relationships/hyperlink" Id="rId17"/>
    <Relationship TargetMode="External" Target="5315_404_70_90.dita#AFFARS_5315_topic_15" Type="http://schemas.openxmlformats.org/officeDocument/2006/relationships/hyperlink" Id="rId18"/>
    <Relationship TargetMode="External" Target="5315_406_1.dita#AFFARS_5315_topic_16" Type="http://schemas.openxmlformats.org/officeDocument/2006/relationships/hyperlink" Id="rId19"/>
    <Relationship TargetMode="External" Target="5315_406_3.dita#AFFARS_5315_topic_17" Type="http://schemas.openxmlformats.org/officeDocument/2006/relationships/hyperlink" Id="rId20"/>
    <Relationship TargetMode="External" Target="5315_407_3.dita#AFFARS_5315_topic_18" Type="http://schemas.openxmlformats.org/officeDocument/2006/relationships/hyperlink" Id="rId21"/>
    <Relationship TargetMode="External" Target="5315_407_4.dita#AFFARS_5315_topic_19" Type="http://schemas.openxmlformats.org/officeDocument/2006/relationships/hyperlink" Id="rId22"/>
    <Relationship TargetMode="External" Target="5315_407_90.dita#AFFARS_5315_topic_20" Type="http://schemas.openxmlformats.org/officeDocument/2006/relationships/hyperlink" Id="rId23"/>
    <Relationship TargetMode="External" Target="5315_408.dita#AFFARS_5315_topic_21" Type="http://schemas.openxmlformats.org/officeDocument/2006/relationships/hyperlink" Id="rId24"/>
    <Relationship TargetMode="External" Target="SUBPART_5315_6.dita#AFFARS_5315_topic_22" Type="http://schemas.openxmlformats.org/officeDocument/2006/relationships/hyperlink" Id="rId25"/>
    <Relationship TargetMode="External" Target="5315_606.dita#AFFARS_5315_topic_23" Type="http://schemas.openxmlformats.org/officeDocument/2006/relationships/hyperlink" Id="rId2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