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**ID__AFFARS_pgi_5345_topic_5__ID**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5345.103-70-90</w:t>
      </w:r>
      <w:r>
        <w:rPr>
          <w:rFonts w:ascii="Times New Roman" w:hAnsi="Times New Roman"/>
          <w:color w:val="000000"/>
          <w:sz w:val="31"/>
        </w:rPr>
        <w:t xml:space="preserve"> Furnishing Government Property to Contractors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Before awarding any cost reimbursement, time-and-material, or any other contract action that includes GFP or FAR 52.245-1, the Contracting Officer should document compliance with the elements identified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GFP Pre-Award Checklist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While use of the checklist is highly recommended, contracting activities may leverage existing procedures and documentation to satisfy this requirement in an efficient manner. HQ AFMC/PK may request a copy of the Pre-Award Checklist upon identification of a non-compliant contract action.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:w:/r/teams/PK-Central/AFCC/Monthly/plcy_sum/GFP%20Pre-Award%20Checklist.docx?d=wb32e48658e3f42bbae605097b1d963bf&amp;csf=1&amp;web=1&amp;e=jHPgwO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