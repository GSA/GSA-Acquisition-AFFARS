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5306.303-2</w:t>
      </w:r>
      <w:r>
        <w:rPr>
          <w:rFonts w:ascii="Times New Roman" w:hAnsi="Times New Roman"/>
          <w:color w:val="000000"/>
          <w:sz w:val="31"/>
        </w:rPr>
        <w:t xml:space="preserve"> Content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may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Justification and Approval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justification_and_approval_documen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