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**ID__AFFARS_AFMC_PGI_5339_101_90__ID**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5339.101-90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Make all purchases of desktop and laptop computers through AFWay or the ITCC-developed Quarterly Enterprise Buy, per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AFMAN 17-1203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Information Technology (IT) Asset Management (ITAM)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NETCENTS/NETCENTS 2 is used for all requirements for products and services associated with the design, engineering, integration, installation and configuration of Air Force networks and network infrastructure per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AFMAN 17-1203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See AF NETCENTS site for additional details.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Buy all desktop and laptop computers paid for with the government purchase card through AFWay per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64-117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Government Purchase Card Program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saf_cn/publication/afman17-1203/afman17-1203.pdf" Type="http://schemas.openxmlformats.org/officeDocument/2006/relationships/hyperlink" Id="rId4"/>
    <Relationship TargetMode="External" Target="https://static.e-publishing.af.mil/production/1/saf_cn/publication/afman17-1203/afman17-1203.pdf" Type="http://schemas.openxmlformats.org/officeDocument/2006/relationships/hyperlink" Id="rId5"/>
    <Relationship TargetMode="External" Target="https://static.e-publishing.af.mil/production/1/saf_aq/publication/afi64-117/afi64-117.pdf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