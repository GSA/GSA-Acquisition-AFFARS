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**ID__AFFARS_mp_5301_9001_i_1_i_topic_2__ID**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6"/>
        </w:rPr>
        <w:t>MP5301.9001a</w:t>
      </w:r>
      <w:r>
        <w:rPr>
          <w:rFonts w:ascii="Times New Roman" w:hAnsi="Times New Roman"/>
          <w:i w:val="false"/>
          <w:color w:val="000000"/>
          <w:sz w:val="36"/>
        </w:rPr>
        <w:t xml:space="preserve"> (A) Business Clearance Approval for Non-Competitive Actions</w:t>
      </w:r>
    </w:p>
    <w:p>
      <w:pPr>
        <w:pBdr>
          <w:top w:space="5"/>
          <w:left w:space="5"/>
          <w:bottom w:space="5"/>
          <w:right w:space="5"/>
        </w:pBdr>
        <w:spacing w:after="0"/>
        <w:ind w:left="585"/>
        <w:jc w:val="left"/>
      </w:pPr>
      <w:r>
        <w:rPr>
          <w:rFonts w:ascii="Times New Roman" w:hAnsi="Times New Roman"/>
          <w:b w:val="false"/>
          <w:i/>
          <w:color w:val="000000"/>
          <w:sz w:val="22"/>
        </w:rPr>
        <w:t>(1)</w:t>
      </w:r>
      <w:r>
        <w:rPr>
          <w:rFonts w:ascii="Times New Roman" w:hAnsi="Times New Roman"/>
          <w:b w:val="false"/>
          <w:i w:val="false"/>
          <w:color w:val="000000"/>
          <w:sz w:val="22"/>
        </w:rPr>
        <w:t xml:space="preserve">The contracting officer will submit notifications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thirty days prior to the anticipated Business Clearance Session with the DAS(C)/ADAS(C), and no later than 10 business days prior to the desired Business Clearance Session, the contracting officer will forward the following documents through the SCO to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color w:val="000000"/>
          <w:sz w:val="22"/>
        </w:rPr>
        <w:t>(2)</w:t>
      </w:r>
      <w:r>
        <w:rPr>
          <w:rFonts w:ascii="Times New Roman" w:hAnsi="Times New Roman"/>
          <w:b w:val="false"/>
          <w:i w:val="false"/>
          <w:color w:val="000000"/>
          <w:sz w:val="22"/>
        </w:rPr>
        <w:t xml:space="preserve"> Completed Request for Business Clearance (non-competitive);</w:t>
      </w:r>
    </w:p>
    <w:p>
      <w:pPr>
        <w:pBdr>
          <w:top w:space="5"/>
          <w:left w:space="5"/>
          <w:bottom w:space="5"/>
          <w:right w:space="5"/>
        </w:pBdr>
        <w:spacing w:after="0"/>
        <w:ind w:left="585"/>
        <w:jc w:val="left"/>
      </w:pPr>
      <w:r>
        <w:rPr>
          <w:rFonts w:ascii="Times New Roman" w:hAnsi="Times New Roman"/>
          <w:b w:val="false"/>
          <w:i/>
          <w:color w:val="000000"/>
          <w:sz w:val="22"/>
        </w:rPr>
        <w:t>(3)</w:t>
      </w:r>
      <w:r>
        <w:rPr>
          <w:rFonts w:ascii="Times New Roman" w:hAnsi="Times New Roman"/>
          <w:b w:val="false"/>
          <w:i w:val="false"/>
          <w:color w:val="000000"/>
          <w:sz w:val="22"/>
        </w:rPr>
        <w:t xml:space="preserve"> Copies of the Commercial Item Determination(s) (DFARS 212.102(a)(i)) that are greater than or equal to $1M;</w:t>
      </w:r>
    </w:p>
    <w:p>
      <w:pPr>
        <w:pBdr>
          <w:top w:space="5"/>
          <w:left w:space="5"/>
          <w:bottom w:space="5"/>
          <w:right w:space="5"/>
        </w:pBdr>
        <w:spacing w:after="0"/>
        <w:ind w:left="585"/>
        <w:jc w:val="left"/>
      </w:pPr>
      <w:r>
        <w:rPr>
          <w:rFonts w:ascii="Times New Roman" w:hAnsi="Times New Roman"/>
          <w:b w:val="false"/>
          <w:i/>
          <w:color w:val="000000"/>
          <w:sz w:val="22"/>
        </w:rPr>
        <w:t>(4)</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Preliminary Price Negotiation Memorandum</w:t>
        </w:r>
      </w:hyperlink>
      <w:r>
        <w:rPr>
          <w:rFonts w:ascii="Times New Roman" w:hAnsi="Times New Roman"/>
          <w:b w:val="false"/>
          <w:i w:val="false"/>
          <w:color w:val="000000"/>
          <w:sz w:val="22"/>
        </w:rPr>
        <w:t xml:space="preserve"> and related attachments;</w:t>
      </w:r>
    </w:p>
    <w:p>
      <w:pPr>
        <w:pBdr>
          <w:top w:space="5"/>
          <w:left w:space="5"/>
          <w:bottom w:space="5"/>
          <w:right w:space="5"/>
        </w:pBdr>
        <w:spacing w:after="0"/>
        <w:ind w:left="585"/>
        <w:jc w:val="left"/>
      </w:pPr>
      <w:r>
        <w:rPr>
          <w:rFonts w:ascii="Times New Roman" w:hAnsi="Times New Roman"/>
          <w:b w:val="false"/>
          <w:i/>
          <w:color w:val="000000"/>
          <w:sz w:val="22"/>
        </w:rPr>
        <w:t>(5)</w:t>
      </w:r>
      <w:r>
        <w:rPr>
          <w:rFonts w:ascii="Times New Roman" w:hAnsi="Times New Roman"/>
          <w:b w:val="false"/>
          <w:i w:val="false"/>
          <w:color w:val="000000"/>
          <w:sz w:val="22"/>
        </w:rPr>
        <w:t xml:space="preserve"> Request for Business Clearance (non-competitive) briefing charts; and</w:t>
      </w:r>
    </w:p>
    <w:p>
      <w:pPr>
        <w:pBdr>
          <w:top w:space="5"/>
          <w:left w:space="5"/>
          <w:bottom w:space="5"/>
          <w:right w:space="5"/>
        </w:pBdr>
        <w:spacing w:after="0"/>
        <w:ind w:left="585"/>
        <w:jc w:val="left"/>
      </w:pPr>
      <w:r>
        <w:rPr>
          <w:rFonts w:ascii="Times New Roman" w:hAnsi="Times New Roman"/>
          <w:b w:val="false"/>
          <w:i/>
          <w:color w:val="000000"/>
          <w:sz w:val="22"/>
        </w:rPr>
        <w:t>(6)</w:t>
      </w:r>
      <w:r>
        <w:rPr>
          <w:rFonts w:ascii="Times New Roman" w:hAnsi="Times New Roman"/>
          <w:b w:val="false"/>
          <w:i w:val="false"/>
          <w:color w:val="000000"/>
          <w:sz w:val="22"/>
        </w:rPr>
        <w:t xml:space="preserve"> On a case-by-case basis, additional documentation may be requested in support of the SAF/AQC and/or DoD Peer Review.</w:t>
      </w:r>
    </w:p>
    <w:p>
      <w:pPr>
        <w:pBdr>
          <w:top w:space="5"/>
          <w:left w:space="5"/>
          <w:bottom w:space="5"/>
          <w:right w:space="5"/>
        </w:pBdr>
        <w:spacing w:after="0"/>
        <w:ind w:left="585"/>
        <w:jc w:val="left"/>
      </w:pPr>
      <w:r>
        <w:rPr>
          <w:rFonts w:ascii="Times New Roman" w:hAnsi="Times New Roman"/>
          <w:b w:val="false"/>
          <w:i/>
          <w:color w:val="000000"/>
          <w:sz w:val="22"/>
        </w:rPr>
        <w:t>(7)</w:t>
      </w:r>
      <w:r>
        <w:rPr>
          <w:rFonts w:ascii="Times New Roman" w:hAnsi="Times New Roman"/>
          <w:b w:val="false"/>
          <w:i w:val="false"/>
          <w:color w:val="000000"/>
          <w:sz w:val="22"/>
        </w:rPr>
        <w:t xml:space="preserve"> The designated CR will conduct the clearance review prior to submitting the required clearance documents to SAF/AQC.</w:t>
      </w:r>
    </w:p>
    <w:p>
      <w:pPr>
        <w:pBdr>
          <w:top w:space="5"/>
          <w:left w:space="5"/>
          <w:bottom w:space="5"/>
          <w:right w:space="5"/>
        </w:pBdr>
        <w:spacing w:after="0"/>
        <w:ind w:left="585"/>
        <w:jc w:val="left"/>
      </w:pPr>
      <w:r>
        <w:rPr>
          <w:rFonts w:ascii="Times New Roman" w:hAnsi="Times New Roman"/>
          <w:b w:val="false"/>
          <w:i/>
          <w:color w:val="000000"/>
          <w:sz w:val="22"/>
        </w:rPr>
        <w:t>(8)</w:t>
      </w:r>
      <w:r>
        <w:rPr>
          <w:rFonts w:ascii="Times New Roman" w:hAnsi="Times New Roman"/>
          <w:b w:val="false"/>
          <w:i w:val="false"/>
          <w:color w:val="000000"/>
          <w:sz w:val="22"/>
        </w:rPr>
        <w:t xml:space="preserve"> The Business Clearance Session to brief the DAS(C)/ADAS(C) occurs prior to the commencement of the DoD Phase 1 Peer Review. The Business Clearance Approval document may be signed by the DAS(C) or ADAS(C) prior to the DoD Phase 1 Pre-Award Peer Review, but commencement of negotiations are conditioned upon successful completion of the Peer Review in accordance with </w:t>
      </w:r>
      <w:hyperlink r:id="rId7">
        <w:r>
          <w:rPr>
            <w:rStyle w:val="Hyperlink"/>
            <w:rFonts w:ascii="Times New Roman" w:hAnsi="Times New Roman"/>
            <w:b w:val="false"/>
            <w:i w:val="false"/>
            <w:color w:val="0000ff"/>
            <w:sz w:val="22"/>
            <w:u w:val="single"/>
          </w:rPr>
          <w:t>AF PGI 5301.170-2</w:t>
        </w:r>
      </w:hyperlink>
      <w:r>
        <w:rPr>
          <w:rFonts w:ascii="Times New Roman" w:hAnsi="Times New Roman"/>
          <w:b w:val="false"/>
          <w:i w:val="false"/>
          <w:color w:val="000000"/>
          <w:sz w:val="22"/>
        </w:rPr>
        <w:t xml:space="preserve"> .</w:t>
      </w:r>
    </w:p>
    <w:p>
      <w:pPr>
        <w:pBdr>
          <w:top w:space="5"/>
          <w:left w:space="5"/>
          <w:bottom w:space="5"/>
          <w:right w:space="5"/>
        </w:pBdr>
        <w:spacing w:after="0"/>
        <w:ind w:left="585"/>
        <w:jc w:val="left"/>
      </w:pPr>
      <w:r>
        <w:rPr>
          <w:rFonts w:ascii="Times New Roman" w:hAnsi="Times New Roman"/>
          <w:b w:val="false"/>
          <w:i/>
          <w:color w:val="000000"/>
          <w:sz w:val="22"/>
        </w:rPr>
        <w:t>(9)</w:t>
      </w:r>
      <w:r>
        <w:rPr>
          <w:rFonts w:ascii="Times New Roman" w:hAnsi="Times New Roman"/>
          <w:b w:val="false"/>
          <w:i w:val="false"/>
          <w:color w:val="000000"/>
          <w:sz w:val="22"/>
        </w:rPr>
        <w:t xml:space="preserve"> The contracting officer shall submit a revised Business Clearance Approval document for DAS(C)/ADAS(C) approval, prior to concluding negotiations, when changes to the original negotiation range or parameters that were set forth on the approved Business Clearance Approval document are required. Submit the documents through the SCO to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u w:val="single"/>
        </w:rPr>
        <w:t>for approval.</w:t>
      </w:r>
      <w:r>
        <w:rPr>
          <w:rFonts w:ascii="Times New Roman" w:hAnsi="Times New Roman"/>
          <w:b w:val="false"/>
          <w:i w:val="false"/>
          <w:color w:val="000000"/>
          <w:sz w:val="22"/>
        </w:rPr>
        <w:t xml:space="preserve"> Negotiation offers that exceed the approved negotiation range or parameters may not be made until a revised negotiation range or parameters are approved.</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AQ.SAF-AQC.Workflow@us.af.mil" Type="http://schemas.openxmlformats.org/officeDocument/2006/relationships/hyperlink" Id="rId4"/>
    <Relationship TargetMode="External" Target="mailto:SAF.AQ.SAF-AQC.Workflow@us.af.mil" Type="http://schemas.openxmlformats.org/officeDocument/2006/relationships/hyperlink" Id="rId5"/>
    <Relationship TargetMode="External" Target="https://usaf.dps.mil/sites/AFCC/KnowledgeCenter/contracting_templates/preliminary_PNM.docx" Type="http://schemas.openxmlformats.org/officeDocument/2006/relationships/hyperlink" Id="rId6"/>
    <Relationship TargetMode="External" Target="AF_PGI_5301_170_2.dita#AFFARS_pgi_5301_topic_4" Type="http://schemas.openxmlformats.org/officeDocument/2006/relationships/hyperlink" Id="rId7"/>
    <Relationship TargetMode="External" Target="mailto:SAF.AQ.SAF-AQC.Workflow@us.af.mil"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