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5309.506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Sample Solicitation Instructions Regarding Organizational Conflicts of Interest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recommended solicitation instructions requiring offerors to perform an OCI analysis as part of their proposals.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ample_OCI_solicitation_instructions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