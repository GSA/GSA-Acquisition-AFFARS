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**ID__AFFARS_SUBPART_5304_8__ID**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SUBPART 5304.8</w:t>
      </w:r>
      <w:r>
        <w:rPr>
          <w:rFonts w:ascii="Times New Roman" w:hAnsi="Times New Roman"/>
          <w:color w:val="000000"/>
          <w:sz w:val="36"/>
        </w:rPr>
        <w:t xml:space="preserve"> – GOVERNMENT CONTRACT FILES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See </w:t>
      </w: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SMC PGI 5304.802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>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SMC_PGI_5304_802.dita#AFFARS_SMC_PGI_5304_802" Type="http://schemas.openxmlformats.org/officeDocument/2006/relationships/hyperlink" Id="rId4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