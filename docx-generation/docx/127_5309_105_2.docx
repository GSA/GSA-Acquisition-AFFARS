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5309.105-2</w:t>
      </w:r>
      <w:r>
        <w:rPr>
          <w:rFonts w:ascii="Times New Roman" w:hAnsi="Times New Roman"/>
          <w:color w:val="000000"/>
          <w:sz w:val="31"/>
        </w:rPr>
        <w:t xml:space="preserve"> Determination and Documentation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For SMC space program solicitations and contracts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the contracting officer shall document the determination of responsibility or non-responsibility using the AFFARS Determination and Findings – Contractor Responsibility template, as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tailored for SMC.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5309.105-2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5302_topic_1" Type="http://schemas.openxmlformats.org/officeDocument/2006/relationships/hyperlink" Id="rId4"/>
    <Relationship TargetMode="External" Target="https://usaf.dps.mil/sites/AFCC/KnowledgeCenter/pgi_related_documents/contractor_responsibility_DandF_tailored_for_SMC.pdf" Type="http://schemas.openxmlformats.org/officeDocument/2006/relationships/hyperlink" Id="rId5"/>
    <Relationship TargetMode="External" Target="SMC_PGI_5309_105_2.dita#AFFARS_pgi_5309_topic_1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