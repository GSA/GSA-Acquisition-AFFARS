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5314</w:t>
      </w:r>
      <w:r>
        <w:rPr>
          <w:rFonts w:ascii="Times New Roman" w:hAnsi="Times New Roman"/>
          <w:color w:val="000000"/>
          <w:sz w:val="36"/>
        </w:rPr>
        <w:t xml:space="preserve"> Sealed Bidding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