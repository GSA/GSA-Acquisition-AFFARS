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5315</w:t>
      </w:r>
      <w:r>
        <w:rPr>
          <w:rFonts w:ascii="Times New Roman" w:hAnsi="Times New Roman"/>
          <w:color w:val="000000"/>
          <w:sz w:val="48"/>
        </w:rPr>
        <w:t xml:space="preserve"> Contracting by Negotiation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 Contracting by Negotiation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5315.209-90 Solicitation Provisions and Contract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5315.371-5 Waiver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5315.402-90 Pricing Policy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5315.403-4-90 Section 890 Pilot Program to Accelerate Contracting and Pricing Processes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5315.404-3-90 Subcontract Pricing Considerations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5315.404-70-90 DD Form 1547, Record of Weighted Guidelines Method Application, Report Control Symbol: DD-AT&amp;L(Q)1751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5315.407-91 Formula Pricing Agreements (FPA)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5315.408-90 Submission of Section 890 Pilot Program Candidates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 Contracting by Negotiation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5315.403-1 Prohibition on Obtaining Certified Cost or Pricing Data (10 U.S.C. 2306a and 41 U.S.C. Chapter 35)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5315.404-1-90 Pricing Assistance or Pricing Assistance Waiver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AFICC PGI 5315.407-90 Contract Audit Follow-Up (CAFU)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 Contracting by Negotiation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5315.207 Handling Proposals and Information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(1.4.1.1) SSA Appointment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(1.4.2.2.3) Verification of Correspondence Going to Offeror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(1.4.6.1) Government Advisors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(1.4.7.2) Source Selection Facility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(2.1.2.3) Draft Request for Proposals (RFP)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5315.3 (2.3.1) Evaluation Factors/Subfactors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5315.402-90 Pricing Policy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5315.403-1 Prohibition on Obtaining Certified Cost or Pricing Data (10 U.S.C. 2306a and 41 U.S.C., Chapter 35)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5315.404-1-90 Pricing Assistance or Pricing Assistance Waiver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5315.404-2-90 Data to Support Proposal Analysis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5315.404-3-90 Subcontract Pricing Considerations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5315.406-1 Pre-negotiation Objectives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 Documenting the Negotiation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5315.406-3-90 Use of Abstract of Offers as Documentation of Price Reasonableness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5315.407-1-90 Defective Certified Cost or Pricing Data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3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5315.407-2 Make-or-Buy Program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3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 Contracting by Negotiation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5315.203 Requests for proposals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(1.4.1.1) SSA Appointment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(1.4.2.2) PCO Responsibilities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3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(1.4.2.2.7) Notification of Source Selection Participants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(2) Pre-solicitation Activities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(2.1.2.1) Pre-solicitation Notices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(2.1.2.2) Industry Engagement/Industry Days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(2.1.2.3) Draft Request for Proposals (RFP)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5315.3 (4.3) Additional Guidance and Tailorable Templates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5315.404-1-90 Pricing Assistance or Pricing Assistance Waiver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4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5315.406-3 Documenting the Negotiation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4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5315 Contracting by Negotiation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4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5315.3 (1.4.1.1) SSA Appointment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15.dita#AFFARS_pgi_5315_topic_2" Type="http://schemas.openxmlformats.org/officeDocument/2006/relationships/hyperlink" Id="rId4"/>
    <Relationship TargetMode="External" Target="AF_PGI_5315_209_90.dita#AFFARS_pgi_5315_topic_3" Type="http://schemas.openxmlformats.org/officeDocument/2006/relationships/hyperlink" Id="rId5"/>
    <Relationship TargetMode="External" Target="AF_PGI_5315_371_5.dita#AFFARS_pgi_5315_topic_4" Type="http://schemas.openxmlformats.org/officeDocument/2006/relationships/hyperlink" Id="rId6"/>
    <Relationship TargetMode="External" Target="AF_PGI_5315_402_90.dita#AFFARS_pgi_5315_topic_5" Type="http://schemas.openxmlformats.org/officeDocument/2006/relationships/hyperlink" Id="rId7"/>
    <Relationship TargetMode="External" Target="AF_PGI_5315_403_4_90.dita#AFFARS_pgi_5315_topic_6" Type="http://schemas.openxmlformats.org/officeDocument/2006/relationships/hyperlink" Id="rId8"/>
    <Relationship TargetMode="External" Target="AF_PGI_5315_404_3_90.dita#AFFARS_pgi_5315_topic_7" Type="http://schemas.openxmlformats.org/officeDocument/2006/relationships/hyperlink" Id="rId9"/>
    <Relationship TargetMode="External" Target="AF_PGI_5315_404_70_90.dita#AFFARS_pgi_5315_topic_8" Type="http://schemas.openxmlformats.org/officeDocument/2006/relationships/hyperlink" Id="rId10"/>
    <Relationship TargetMode="External" Target="AF_PGI_5315_407_91.dita#AFFARS_pgi_5315_topic_9" Type="http://schemas.openxmlformats.org/officeDocument/2006/relationships/hyperlink" Id="rId11"/>
    <Relationship TargetMode="External" Target="AF_PGI_5315_408_90.dita#AFFARS_pgi_5315_topic_10" Type="http://schemas.openxmlformats.org/officeDocument/2006/relationships/hyperlink" Id="rId12"/>
    <Relationship TargetMode="External" Target="AFICC_PGI_5315.dita#AFFARS_pgi_5315_topic_11" Type="http://schemas.openxmlformats.org/officeDocument/2006/relationships/hyperlink" Id="rId13"/>
    <Relationship TargetMode="External" Target="AFICC_PGI_5315_403_1.dita#AFFARS_pgi_5315_topic_12" Type="http://schemas.openxmlformats.org/officeDocument/2006/relationships/hyperlink" Id="rId14"/>
    <Relationship TargetMode="External" Target="AFICC_PGI_5315_404_1_90.dita#AFFARS_pgi_5315_topic_13" Type="http://schemas.openxmlformats.org/officeDocument/2006/relationships/hyperlink" Id="rId15"/>
    <Relationship TargetMode="External" Target="AFICC_PGI_5315_407_90.dita#AFFARS_pgi_5315_topic_14" Type="http://schemas.openxmlformats.org/officeDocument/2006/relationships/hyperlink" Id="rId16"/>
    <Relationship TargetMode="External" Target="AFMC_PGI_5315.dita#AFFARS_pgi_5315_topic_15" Type="http://schemas.openxmlformats.org/officeDocument/2006/relationships/hyperlink" Id="rId17"/>
    <Relationship TargetMode="External" Target="AFMC_PGI_5315_207.dita#AFFARS_pgi_5315_topic_16" Type="http://schemas.openxmlformats.org/officeDocument/2006/relationships/hyperlink" Id="rId18"/>
    <Relationship TargetMode="External" Target="AFMC_PGI_5315_3.dita#AFFARS_pgi_5315_topic_17" Type="http://schemas.openxmlformats.org/officeDocument/2006/relationships/hyperlink" Id="rId19"/>
    <Relationship TargetMode="External" Target="AFMC_PGI_5315_3A.dita#AFFARS_pgi_5315_topic_18" Type="http://schemas.openxmlformats.org/officeDocument/2006/relationships/hyperlink" Id="rId20"/>
    <Relationship TargetMode="External" Target="AFMC_PGI_5315_3B.dita#AFFARS_pgi_5315_topic_19" Type="http://schemas.openxmlformats.org/officeDocument/2006/relationships/hyperlink" Id="rId21"/>
    <Relationship TargetMode="External" Target="AFMC_PGI_5315_3C.dita#AFFARS_pgi_5315_topic_20" Type="http://schemas.openxmlformats.org/officeDocument/2006/relationships/hyperlink" Id="rId22"/>
    <Relationship TargetMode="External" Target="AFMC_PGI_5315_3D.dita#AFFARS_pgi_5315_topic_21" Type="http://schemas.openxmlformats.org/officeDocument/2006/relationships/hyperlink" Id="rId23"/>
    <Relationship TargetMode="External" Target="AFMC_PGI_5315_3E.dita#AFFARS_pgi_5315_topic_22" Type="http://schemas.openxmlformats.org/officeDocument/2006/relationships/hyperlink" Id="rId24"/>
    <Relationship TargetMode="External" Target="AFMC_PGI_5315_402_90.dita#AFFARS_pgi_5315_topic_23" Type="http://schemas.openxmlformats.org/officeDocument/2006/relationships/hyperlink" Id="rId25"/>
    <Relationship TargetMode="External" Target="AFMC_PGI_5315_403_1.dita#AFFARS_pgi_5315_topic_24" Type="http://schemas.openxmlformats.org/officeDocument/2006/relationships/hyperlink" Id="rId26"/>
    <Relationship TargetMode="External" Target="AFMC_PGI_5315_404_1_90.dita#AFFARS_pgi_5315_topic_25" Type="http://schemas.openxmlformats.org/officeDocument/2006/relationships/hyperlink" Id="rId27"/>
    <Relationship TargetMode="External" Target="AFMC_PGI_5315_404_2_90.dita#AFFARS_pgi_5315_topic_26" Type="http://schemas.openxmlformats.org/officeDocument/2006/relationships/hyperlink" Id="rId28"/>
    <Relationship TargetMode="External" Target="AFMC_PGI_5315_404_3_90.dita#AFFARS_pgi_5315_topic_27" Type="http://schemas.openxmlformats.org/officeDocument/2006/relationships/hyperlink" Id="rId29"/>
    <Relationship TargetMode="External" Target="AFMC_PGI_5315_406_1.dita#AFFARS_pgi_5315_topic_28" Type="http://schemas.openxmlformats.org/officeDocument/2006/relationships/hyperlink" Id="rId30"/>
    <Relationship TargetMode="External" Target="AFMC_PGI_5315_406_3.dita#AFFARS_pgi_5315_topic_29" Type="http://schemas.openxmlformats.org/officeDocument/2006/relationships/hyperlink" Id="rId31"/>
    <Relationship TargetMode="External" Target="AFMC_PGI_5315_406_3_90.dita#AFFARS_pgi_5315_topic_30" Type="http://schemas.openxmlformats.org/officeDocument/2006/relationships/hyperlink" Id="rId32"/>
    <Relationship TargetMode="External" Target="AFMC_PGI_5315_407_1_90.dita#AFFARS_pgi_5315_topic_31" Type="http://schemas.openxmlformats.org/officeDocument/2006/relationships/hyperlink" Id="rId33"/>
    <Relationship TargetMode="External" Target="AFMC_PGI_5315_407_2.dita#AFFARS_pgi_5315_topic_32" Type="http://schemas.openxmlformats.org/officeDocument/2006/relationships/hyperlink" Id="rId34"/>
    <Relationship TargetMode="External" Target="SMC_PGI_5315.dita#AFFARS_pgi_5315_topic_33" Type="http://schemas.openxmlformats.org/officeDocument/2006/relationships/hyperlink" Id="rId35"/>
    <Relationship TargetMode="External" Target="SMC_PGI_5315_203.dita#AFFARS_pgi_5315_topic_34" Type="http://schemas.openxmlformats.org/officeDocument/2006/relationships/hyperlink" Id="rId36"/>
    <Relationship TargetMode="External" Target="SMC_PGI_5315_3.dita#AFFARS_pgi_5315_topic_35" Type="http://schemas.openxmlformats.org/officeDocument/2006/relationships/hyperlink" Id="rId37"/>
    <Relationship TargetMode="External" Target="SMC_PGI_5315_3A.dita#AFFARS_pgi_5315_topic_36" Type="http://schemas.openxmlformats.org/officeDocument/2006/relationships/hyperlink" Id="rId38"/>
    <Relationship TargetMode="External" Target="SMC_PGI_5315_3B.dita#AFFARS_pgi_5315_topic_37" Type="http://schemas.openxmlformats.org/officeDocument/2006/relationships/hyperlink" Id="rId39"/>
    <Relationship TargetMode="External" Target="SMC_PGI_5315_3C.dita#AFFARS_pgi_5315_topic_38" Type="http://schemas.openxmlformats.org/officeDocument/2006/relationships/hyperlink" Id="rId40"/>
    <Relationship TargetMode="External" Target="SMC_PGI_5315_3D.dita#AFFARS_pgi_5315_topic_39" Type="http://schemas.openxmlformats.org/officeDocument/2006/relationships/hyperlink" Id="rId41"/>
    <Relationship TargetMode="External" Target="SMC_PGI_5315_3E.dita#AFFARS_pgi_5315_topic_40" Type="http://schemas.openxmlformats.org/officeDocument/2006/relationships/hyperlink" Id="rId42"/>
    <Relationship TargetMode="External" Target="SMC_PGI_5315_3F.dita#AFFARS_pgi_5315_topic_41" Type="http://schemas.openxmlformats.org/officeDocument/2006/relationships/hyperlink" Id="rId43"/>
    <Relationship TargetMode="External" Target="SMC_PGI_5315_3G.dita#AFFARS_pgi_5315_topic_42" Type="http://schemas.openxmlformats.org/officeDocument/2006/relationships/hyperlink" Id="rId44"/>
    <Relationship TargetMode="External" Target="SMC_PGI_5315_404_1_90.dita#AFFARS_pgi_5315_topic_43" Type="http://schemas.openxmlformats.org/officeDocument/2006/relationships/hyperlink" Id="rId45"/>
    <Relationship TargetMode="External" Target="SMC_PGI_5315_406_3.dita#AFFARS_pgi_5315_topic_44" Type="http://schemas.openxmlformats.org/officeDocument/2006/relationships/hyperlink" Id="rId46"/>
    <Relationship TargetMode="External" Target="USAFA_PGI_5315.dita#AFFARS_pgi_5315_topic_45" Type="http://schemas.openxmlformats.org/officeDocument/2006/relationships/hyperlink" Id="rId47"/>
    <Relationship TargetMode="External" Target="USAFA_PGI_5315_3.dita#AFFARS_pgi_5315_topic_46" Type="http://schemas.openxmlformats.org/officeDocument/2006/relationships/hyperlink" Id="rId4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