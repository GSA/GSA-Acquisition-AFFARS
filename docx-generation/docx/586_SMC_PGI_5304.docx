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4</w:t>
      </w:r>
      <w:r>
        <w:rPr>
          <w:rFonts w:ascii="Times New Roman" w:hAnsi="Times New Roman"/>
          <w:color w:val="000000"/>
          <w:sz w:val="36"/>
        </w:rPr>
        <w:t xml:space="preserve"> Administrative Matter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