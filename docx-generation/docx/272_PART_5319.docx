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**ID__AFFARS_5319_topic_1__ID**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5319</w:t>
      </w:r>
      <w:r>
        <w:rPr>
          <w:rFonts w:ascii="Times New Roman" w:hAnsi="Times New Roman"/>
          <w:color w:val="000000"/>
          <w:sz w:val="48"/>
        </w:rPr>
        <w:t xml:space="preserve"> - Small Business Programs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5319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5319.2 — POLICIES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5319.201 General Policy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5319.5 — SMALL BUSINESS TOTAL SET-ASIDES, PARTIAL SET-ASIDES, AND RESERVES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5319.502-3 Partial Set-Asides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5319.502-8 Rejecting Small Business Administration Recommendations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5319.7 — THE SMALL BUSINESS SUBCONTRACTING PROGRAM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5319.705-4 Reviewing the Subcontracting Plan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5319.8 — CONTRACTING WITH THE SMALL BUSINESS ADMINISTRATION (THE 8(A) PROGRAM)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5319.810-90 SBA Appeals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5319.13 – HISTORICALLY UNDERUTILIZED BUSINESS ZONE (HUBZONE) PROGRAM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5319.1305 HUBZone Set-Aside Procedures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5319.14 – SERVICE-DISABLED VETERAN-OWNED SMALL BUSINESS PROCUREMENT PROGRAM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5319.1405 Service-disabled Veteran-owned Small Business Set-aside Procedures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5319.15 – WOMEN-OWNED SMALL BUSINESS PROGRAM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5319.1505 Set-aside Procedures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19.aspx" Type="http://schemas.openxmlformats.org/officeDocument/2006/relationships/hyperlink" Id="rId4"/>
    <Relationship TargetMode="External" Target="SUBPART_5319_2.dita#AFFARS_5319_topic_2" Type="http://schemas.openxmlformats.org/officeDocument/2006/relationships/hyperlink" Id="rId5"/>
    <Relationship TargetMode="External" Target="5319_201.dita#AFFARS_5319_topic_3" Type="http://schemas.openxmlformats.org/officeDocument/2006/relationships/hyperlink" Id="rId6"/>
    <Relationship TargetMode="External" Target="SUBPART_5319_5.dita#AFFARS_5319_topic_4" Type="http://schemas.openxmlformats.org/officeDocument/2006/relationships/hyperlink" Id="rId7"/>
    <Relationship TargetMode="External" Target="5319_502_3.dita#AFFARS_5319_topic_5" Type="http://schemas.openxmlformats.org/officeDocument/2006/relationships/hyperlink" Id="rId8"/>
    <Relationship TargetMode="External" Target="5319_502_8.dita#AFFARS_5319_topic_6" Type="http://schemas.openxmlformats.org/officeDocument/2006/relationships/hyperlink" Id="rId9"/>
    <Relationship TargetMode="External" Target="SUBPART_5319_7.dita#AFFARS_5319_topic_7" Type="http://schemas.openxmlformats.org/officeDocument/2006/relationships/hyperlink" Id="rId10"/>
    <Relationship TargetMode="External" Target="5319_705_4.dita#AFFARS_5319_topic_8" Type="http://schemas.openxmlformats.org/officeDocument/2006/relationships/hyperlink" Id="rId11"/>
    <Relationship TargetMode="External" Target="SUBPART_5319_8.dita#AFFARS_5319_topic_9" Type="http://schemas.openxmlformats.org/officeDocument/2006/relationships/hyperlink" Id="rId12"/>
    <Relationship TargetMode="External" Target="5319_810_90.dita#AFFARS_5319_topic_10" Type="http://schemas.openxmlformats.org/officeDocument/2006/relationships/hyperlink" Id="rId13"/>
    <Relationship TargetMode="External" Target="SUBPART_5319_13.dita#AFFARS_5319_topic_11" Type="http://schemas.openxmlformats.org/officeDocument/2006/relationships/hyperlink" Id="rId14"/>
    <Relationship TargetMode="External" Target="5319_1305.dita#AFFARS_5319_topic_12" Type="http://schemas.openxmlformats.org/officeDocument/2006/relationships/hyperlink" Id="rId15"/>
    <Relationship TargetMode="External" Target="SUBPART_5319_14.dita#AFFARS_5319_topic_13" Type="http://schemas.openxmlformats.org/officeDocument/2006/relationships/hyperlink" Id="rId16"/>
    <Relationship TargetMode="External" Target="5319_1405.dita#AFFARS_5319_topic_14" Type="http://schemas.openxmlformats.org/officeDocument/2006/relationships/hyperlink" Id="rId17"/>
    <Relationship TargetMode="External" Target="SUBPART_5319_15.dita#AFFARS_5319_topic_15" Type="http://schemas.openxmlformats.org/officeDocument/2006/relationships/hyperlink" Id="rId18"/>
    <Relationship TargetMode="External" Target="5319_1505.dita#AFFARS_5319_topic_16" Type="http://schemas.openxmlformats.org/officeDocument/2006/relationships/hyperlink" Id="rId1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