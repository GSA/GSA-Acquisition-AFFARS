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5301.170-4</w:t>
      </w:r>
      <w:r>
        <w:rPr>
          <w:rFonts w:ascii="Times New Roman" w:hAnsi="Times New Roman"/>
          <w:color w:val="000000"/>
          <w:sz w:val="31"/>
        </w:rPr>
        <w:t xml:space="preserve"> Administration of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simultaneously provides a copy of the memorandum documenting disposition of all Peer Review recommendations to OUSD(A&amp;S)/DPC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and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their SCO.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usaf.pentagon.saf-aq.list.mla-df-saf-aqc@mail.mil?subject=Peer%20Review%20Recommendation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