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5315.404-70-90</w:t>
      </w:r>
      <w:r>
        <w:rPr>
          <w:rFonts w:ascii="Times New Roman" w:hAnsi="Times New Roman"/>
          <w:color w:val="000000"/>
          <w:sz w:val="31"/>
        </w:rPr>
        <w:t xml:space="preserve"> DD Form 1547, Record of Weighted Guidelines Method Application, Report Control Symbol: DD-AT&amp;L(Q)1751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WGL User's Guide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additional information on how to analyze profit and prepare a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DD Form 1547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wgl.milcloud.mil/wgl/Application_Guides.asp" Type="http://schemas.openxmlformats.org/officeDocument/2006/relationships/hyperlink" Id="rId4"/>
    <Relationship TargetMode="External" Target="https://www.esd.whs.mil/Portals/54/Documents/DD/forms/dd/dd1547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