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**ID__AFFARS_5322_101_3_70__ID**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5322.101-3-70</w:t>
      </w:r>
      <w:r>
        <w:rPr>
          <w:rFonts w:ascii="Times New Roman" w:hAnsi="Times New Roman"/>
          <w:color w:val="000000"/>
          <w:sz w:val="31"/>
        </w:rPr>
        <w:t xml:space="preserve"> Impact of Labor Disputes on Defense Programs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(b)(ii)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