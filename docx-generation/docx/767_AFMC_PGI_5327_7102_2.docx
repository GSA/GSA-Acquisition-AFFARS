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**ID__AFFARS_AFMC_PGI_5327_7102_2__ID**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5327.7102-2</w:t>
      </w:r>
      <w:r>
        <w:rPr>
          <w:rFonts w:ascii="Times New Roman" w:hAnsi="Times New Roman"/>
          <w:color w:val="000000"/>
          <w:sz w:val="31"/>
        </w:rPr>
        <w:t xml:space="preserve"> Rights in Technical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Product Data Acquisition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 for best practices and information on Data Rights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my.af.mil/gcss-af/USAF/ep/globalTab.do?channelPageId=s2D8EB9D629AAD6C8012A3858765B1825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