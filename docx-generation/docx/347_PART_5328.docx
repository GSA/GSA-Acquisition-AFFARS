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**ID__AFFARS_PART_5328__ID**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5328</w:t>
      </w:r>
      <w:r>
        <w:rPr>
          <w:rFonts w:ascii="Times New Roman" w:hAnsi="Times New Roman"/>
          <w:color w:val="000000"/>
          <w:sz w:val="48"/>
        </w:rPr>
        <w:t xml:space="preserve"> - Bonds and Insurance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5328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5328.1 — BONDS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5328.1 Bonds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5328.105 Other Types of Bonds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5328.106-2 Substitution of Surety Bonds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5328.106-6 Furnishing Information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5328.3 —INSURANCE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5328.305 Overseas Workers Compensation and War Hazard Insurance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5328.310 Insurance -- Work on a Government Installation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5328.310-90 Additional Contract Clause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5328.311-1 Contract Clause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5328.370 Additional Clauses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28.aspx" Type="http://schemas.openxmlformats.org/officeDocument/2006/relationships/hyperlink" Id="rId4"/>
    <Relationship TargetMode="External" Target="SUBPART_5328_1.dita#AFFARS_SUBPART_5328_1" Type="http://schemas.openxmlformats.org/officeDocument/2006/relationships/hyperlink" Id="rId5"/>
    <Relationship TargetMode="External" Target="5328_1.dita#AFFARS_5328_1" Type="http://schemas.openxmlformats.org/officeDocument/2006/relationships/hyperlink" Id="rId6"/>
    <Relationship TargetMode="External" Target="5328_105.dita#AFFARS_5328_105" Type="http://schemas.openxmlformats.org/officeDocument/2006/relationships/hyperlink" Id="rId7"/>
    <Relationship TargetMode="External" Target="5328_106_2.dita#AFFARS_5328_106_2" Type="http://schemas.openxmlformats.org/officeDocument/2006/relationships/hyperlink" Id="rId8"/>
    <Relationship TargetMode="External" Target="5328_106_6.dita#AFFARS_5328_106_6" Type="http://schemas.openxmlformats.org/officeDocument/2006/relationships/hyperlink" Id="rId9"/>
    <Relationship TargetMode="External" Target="SUBPART_5328_3.dita#AFFARS_SUBPART_5328_3" Type="http://schemas.openxmlformats.org/officeDocument/2006/relationships/hyperlink" Id="rId10"/>
    <Relationship TargetMode="External" Target="5328_305.dita#AFFARS_5328_305" Type="http://schemas.openxmlformats.org/officeDocument/2006/relationships/hyperlink" Id="rId11"/>
    <Relationship TargetMode="External" Target="5328_310.dita#AFFARS_5328_310" Type="http://schemas.openxmlformats.org/officeDocument/2006/relationships/hyperlink" Id="rId12"/>
    <Relationship TargetMode="External" Target="5328_310_90.dita#AFFARS_5328_310_90" Type="http://schemas.openxmlformats.org/officeDocument/2006/relationships/hyperlink" Id="rId13"/>
    <Relationship TargetMode="External" Target="5328_311_1.dita#AFFARS_5328_311_1" Type="http://schemas.openxmlformats.org/officeDocument/2006/relationships/hyperlink" Id="rId14"/>
    <Relationship TargetMode="External" Target="5328_370.dita#AFFARS_5328_370" Type="http://schemas.openxmlformats.org/officeDocument/2006/relationships/hyperlink" Id="rId1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