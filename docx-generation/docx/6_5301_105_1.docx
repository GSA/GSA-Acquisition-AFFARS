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**ID__AFFARS_5301_105_1__ID**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5301.105-1</w:t>
      </w:r>
      <w:r>
        <w:rPr>
          <w:rFonts w:ascii="Times New Roman" w:hAnsi="Times New Roman"/>
          <w:color w:val="000000"/>
          <w:sz w:val="31"/>
        </w:rPr>
        <w:t xml:space="preserve"> Publication and Code Arrangement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(a)(S-90) The AFFARS is published on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www.Acquisition.gov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See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 PGI 5301.108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www.Acquisition.gov" Type="http://schemas.openxmlformats.org/officeDocument/2006/relationships/hyperlink" Id="rId4"/>
    <Relationship TargetMode="External" Target="AF_PGI_5301_108.dita#AFFARS_AF_PGI_5301_108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