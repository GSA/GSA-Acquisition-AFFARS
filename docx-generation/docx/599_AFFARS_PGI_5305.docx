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**ID__AFFARS_pgi_5305_topic_1__ID**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AFFARS PGI 5305</w:t>
      </w:r>
      <w:r>
        <w:rPr>
          <w:rFonts w:ascii="Times New Roman" w:hAnsi="Times New Roman"/>
          <w:color w:val="000000"/>
          <w:sz w:val="48"/>
        </w:rPr>
        <w:t xml:space="preserve"> Publicizing Contract Actions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5305 Publicizing Contract Actions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5305.201 General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5305 Publicizing Contract Actions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5305.303 Announcement of Contract Awards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5305 Publicizing Contract Actions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5305.207-90 Preparation and Transmittal of Synopses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5305.303 Announcement of Contract Awards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_PGI_5305.dita#AFFARS_pgi_5305_topic_2" Type="http://schemas.openxmlformats.org/officeDocument/2006/relationships/hyperlink" Id="rId4"/>
    <Relationship TargetMode="External" Target="AF_PGI_5305_201.dita#AFFARS_pgi_5305_topic_3" Type="http://schemas.openxmlformats.org/officeDocument/2006/relationships/hyperlink" Id="rId5"/>
    <Relationship TargetMode="External" Target="AFMC_PGI_5305.dita#AFFARS_pgi_5305_topic_4" Type="http://schemas.openxmlformats.org/officeDocument/2006/relationships/hyperlink" Id="rId6"/>
    <Relationship TargetMode="External" Target="AFMC_PGI_5305_303.dita#AFFARS_pgi_5305_topic_5" Type="http://schemas.openxmlformats.org/officeDocument/2006/relationships/hyperlink" Id="rId7"/>
    <Relationship TargetMode="External" Target="SMC_PGI_5305.dita#AFFARS_pgi_5305_topic_6" Type="http://schemas.openxmlformats.org/officeDocument/2006/relationships/hyperlink" Id="rId8"/>
    <Relationship TargetMode="External" Target="SMC_PGI_5305_207_90.dita#AFFARS_pgi_5305_topic_7" Type="http://schemas.openxmlformats.org/officeDocument/2006/relationships/hyperlink" Id="rId9"/>
    <Relationship TargetMode="External" Target="SMC_PGI_5305_303.dita#AFFARS_pgi_5305_topic_8" Type="http://schemas.openxmlformats.org/officeDocument/2006/relationships/hyperlink" Id="rId10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