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5326.203</w:t>
      </w:r>
      <w:r>
        <w:rPr>
          <w:rFonts w:ascii="Times New Roman" w:hAnsi="Times New Roman"/>
          <w:color w:val="000000"/>
          <w:sz w:val="31"/>
        </w:rPr>
        <w:t xml:space="preserve"> TRANSITION OF WORK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