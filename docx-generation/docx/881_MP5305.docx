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**ID__AFFARS_MP5305__ID**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MP5305</w:t>
      </w:r>
      <w:r>
        <w:rPr>
          <w:rFonts w:ascii="Times New Roman" w:hAnsi="Times New Roman"/>
          <w:color w:val="000000"/>
          <w:sz w:val="48"/>
        </w:rPr>
        <w:t xml:space="preserve"> - Publicizing Contract Actions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MP5305.3 — SYNOPSES OF CONTRACT AWARDS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MP5305.303 Announcement of Contract Awards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5_3.dita#AFFARS_MP5305_3" Type="http://schemas.openxmlformats.org/officeDocument/2006/relationships/hyperlink" Id="rId4"/>
    <Relationship TargetMode="External" Target="MP5305_303.dita#AFFARS_MP5305_30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