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**ID__AFFARS_AFFARS_PGI_5335__ID**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5335</w:t>
      </w:r>
      <w:r>
        <w:rPr>
          <w:rFonts w:ascii="Times New Roman" w:hAnsi="Times New Roman"/>
          <w:color w:val="000000"/>
          <w:sz w:val="48"/>
        </w:rPr>
        <w:t xml:space="preserve"> Research and Development Contracting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5335 Research and Development Contracting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5335.015-70 Special Use Allowances for Research Facilities Acquired by Educational Institutions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 Research and Development Contracting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5335.006-90 Small Business Innovation Research (SBIR)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5335.007-90 Suggested Contract Language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 Research and Development Contracting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5335.017-3 Using an FFRDC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5335.017-90 Federally Funded Research and Development Centers (Aerospace Corporation)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ICC_PGI_5335.dita#AFFARS_AFICC_PGI_5335" Type="http://schemas.openxmlformats.org/officeDocument/2006/relationships/hyperlink" Id="rId4"/>
    <Relationship TargetMode="External" Target="AFICC_PGI_5335_015_70.dita#AFFARS_AFICC_PGI_5335_015_70" Type="http://schemas.openxmlformats.org/officeDocument/2006/relationships/hyperlink" Id="rId5"/>
    <Relationship TargetMode="External" Target="AFMC_PGI_5335.dita#AFFARS_AFMC_PGI_5335" Type="http://schemas.openxmlformats.org/officeDocument/2006/relationships/hyperlink" Id="rId6"/>
    <Relationship TargetMode="External" Target="AFMC_PGI_5335_006_90.dita#AFFARS_AFMC_PGI_5335_006_90" Type="http://schemas.openxmlformats.org/officeDocument/2006/relationships/hyperlink" Id="rId7"/>
    <Relationship TargetMode="External" Target="AFMC_PGI_5335_007_90.dita#AFFARS_AFMC_PGI_5335_007_90" Type="http://schemas.openxmlformats.org/officeDocument/2006/relationships/hyperlink" Id="rId8"/>
    <Relationship TargetMode="External" Target="SMC_PGI_5335.dita#AFFARS_SMC_PGI_5335" Type="http://schemas.openxmlformats.org/officeDocument/2006/relationships/hyperlink" Id="rId9"/>
    <Relationship TargetMode="External" Target="SMC_PGI_5335_017_3.dita#AFFARS_SMC_PGI_5335_017_3" Type="http://schemas.openxmlformats.org/officeDocument/2006/relationships/hyperlink" Id="rId10"/>
    <Relationship TargetMode="External" Target="SMC_PGI_5335_017_90.dita#AFFARS_SMC_PGI_5335_017_90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