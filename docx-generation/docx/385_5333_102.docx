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5333.102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must inform the SSA prior to rendering a decision to take corrective action or to settle a protest in any other manner before submitting its recommendation to the GAO, courts, or the arbitrator.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(b)(3)(ii)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5333.102-90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5333.102-90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AFMC_PGI_5333_102_90.dita#AFFARS_pgi_5333_topic_7" Type="http://schemas.openxmlformats.org/officeDocument/2006/relationships/hyperlink" Id="rId5"/>
    <Relationship TargetMode="External" Target="AFICC_PGI_5333_102_90.dita#AFFARS_pgi_5333_topic_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