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**ID__AFFARS_5303_topic_15__ID**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5303.704</w:t>
      </w:r>
      <w:r>
        <w:rPr>
          <w:rFonts w:ascii="Times New Roman" w:hAnsi="Times New Roman"/>
          <w:color w:val="000000"/>
          <w:sz w:val="31"/>
        </w:rPr>
        <w:t xml:space="preserve"> Policy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(c) 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MP5301.601(a)(i)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P5301_601.dita#AFFARS_MP5301.601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