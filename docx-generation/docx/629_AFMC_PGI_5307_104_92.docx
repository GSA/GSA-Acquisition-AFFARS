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**ID__AFFARS_AFMC_PGI_5307_104_92__ID**</w:t>
      </w:r>
    </w:p>
    <w:p>
      <w:pPr>
        <w:pStyle w:val="Heading3"/>
        <w:spacing w:after="199"/>
        <w:ind w:left="120"/>
        <w:jc w:val="left"/>
      </w:pPr>
      <w:r>
        <w:rPr>
          <w:rFonts w:ascii="Times New Roman" w:hAnsi="Times New Roman"/>
          <w:color w:val="000000"/>
          <w:sz w:val="31"/>
        </w:rPr>
        <w:t>AFMC PGI 5307.104-92</w:t>
      </w:r>
      <w:r>
        <w:rPr>
          <w:rFonts w:ascii="Times New Roman" w:hAnsi="Times New Roman"/>
          <w:color w:val="000000"/>
          <w:sz w:val="31"/>
        </w:rPr>
        <w:t xml:space="preserve"> Acquisition Strategy Panels (ASP) and Acquisition Plan (AP) Approval Authority or Streamlined Acquisition Strategy Summary (SASS) Approval Authority</w:t>
      </w:r>
    </w:p>
    <w:p>
      <w:pPr>
        <w:pBdr>
          <w:top w:space="5"/>
          <w:left w:space="5"/>
          <w:bottom w:space="5"/>
          <w:right w:space="5"/>
        </w:pBdr>
        <w:spacing w:after="0"/>
        <w:ind w:left="225"/>
        <w:jc w:val="left"/>
      </w:pPr>
      <w:r>
        <w:rPr>
          <w:rFonts w:ascii="Times New Roman" w:hAnsi="Times New Roman"/>
          <w:b w:val="false"/>
          <w:i w:val="false"/>
          <w:color w:val="000000"/>
          <w:sz w:val="22"/>
        </w:rPr>
        <w:t>(a)(3)</w:t>
      </w:r>
    </w:p>
    <w:p>
      <w:pPr>
        <w:pBdr>
          <w:top w:space="5"/>
          <w:left w:space="5"/>
          <w:bottom w:space="5"/>
          <w:right w:space="5"/>
        </w:pBdr>
        <w:spacing w:after="0"/>
        <w:ind w:left="225"/>
        <w:jc w:val="left"/>
      </w:pPr>
      <w:r>
        <w:rPr>
          <w:rFonts w:ascii="Times New Roman" w:hAnsi="Times New Roman"/>
          <w:b w:val="false"/>
          <w:i w:val="false"/>
          <w:color w:val="000000"/>
          <w:sz w:val="22"/>
        </w:rPr>
        <w:t xml:space="preserve">(i) AFMC/CA is the ASP Chair for AFPEO/CM programs ≥ $100M to &lt; $1B, unless further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delegated</w:t>
        </w:r>
      </w:hyperlink>
      <w:r>
        <w:rPr>
          <w:rFonts w:ascii="Times New Roman" w:hAnsi="Times New Roman"/>
          <w:b w:val="false"/>
          <w:i w:val="false"/>
          <w:color w:val="000000"/>
          <w:sz w:val="22"/>
        </w:rPr>
        <w:t xml:space="preserve"> by AFMC/CA. To schedule an ASP for programs where AFMC/CA is the approval authority, send an e-mail notification to AFMC/PK Workflow with the following information: name of program, program office POC, date of ESIS, status of RAD, projected RFP release date and contract award date.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(b)(1)</w:t>
      </w:r>
    </w:p>
    <w:p>
      <w:pPr>
        <w:pBdr>
          <w:top w:space="5"/>
          <w:left w:space="5"/>
          <w:bottom w:space="5"/>
          <w:right w:space="5"/>
        </w:pBdr>
        <w:spacing w:after="0"/>
        <w:ind w:left="945"/>
        <w:jc w:val="left"/>
      </w:pPr>
      <w:r>
        <w:rPr>
          <w:rFonts w:ascii="Times New Roman" w:hAnsi="Times New Roman"/>
          <w:b w:val="false"/>
          <w:i w:val="false"/>
          <w:color w:val="000000"/>
          <w:sz w:val="22"/>
        </w:rPr>
        <w:t xml:space="preserve">(i) AFMC/CA is the AP approval authority for AFPEO/CM programs ≥ $100M to &lt; $1B, unless further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delegated</w:t>
        </w:r>
      </w:hyperlink>
      <w:r>
        <w:rPr>
          <w:rFonts w:ascii="Times New Roman" w:hAnsi="Times New Roman"/>
          <w:b w:val="false"/>
          <w:i w:val="false"/>
          <w:color w:val="000000"/>
          <w:sz w:val="22"/>
        </w:rPr>
        <w:t xml:space="preserve"> by AFMC/CA.</w:t>
      </w:r>
    </w:p>
    <w:p>
      <w:pPr>
        <w:pBdr>
          <w:top w:space="5"/>
          <w:left w:space="5"/>
          <w:bottom w:space="5"/>
          <w:right w:space="5"/>
        </w:pBdr>
        <w:spacing w:after="0"/>
        <w:ind w:left="225"/>
        <w:jc w:val="left"/>
      </w:pPr>
      <w:r>
        <w:rPr>
          <w:rFonts w:ascii="Times New Roman" w:hAnsi="Times New Roman"/>
          <w:b w:val="false"/>
          <w:i w:val="false"/>
          <w:color w:val="000000"/>
          <w:sz w:val="22"/>
        </w:rPr>
        <w:t>(b)(2) The following actions do not require an AP or SASS:</w:t>
      </w:r>
    </w:p>
    <w:p>
      <w:pPr>
        <w:pBdr>
          <w:top w:space="5"/>
          <w:left w:space="5"/>
          <w:bottom w:space="5"/>
          <w:right w:space="5"/>
        </w:pBdr>
        <w:spacing w:after="0"/>
        <w:ind w:left="225"/>
        <w:jc w:val="left"/>
      </w:pPr>
      <w:r>
        <w:rPr>
          <w:rFonts w:ascii="Times New Roman" w:hAnsi="Times New Roman"/>
          <w:b w:val="false"/>
          <w:i w:val="false"/>
          <w:color w:val="000000"/>
          <w:sz w:val="22"/>
        </w:rPr>
        <w:t>(f)The Small Business Innovation Research (SBIR) program, including the Small Business Technology Transfer (STTR) program (e.g., DoD-wide program planning/solicitation)</w:t>
      </w:r>
    </w:p>
    <w:p>
      <w:pPr>
        <w:pBdr>
          <w:top w:space="5"/>
          <w:left w:space="5"/>
          <w:bottom w:space="5"/>
          <w:right w:space="5"/>
        </w:pBdr>
        <w:spacing w:after="0"/>
        <w:ind w:left="225"/>
        <w:jc w:val="left"/>
      </w:pPr>
      <w:r>
        <w:rPr>
          <w:rFonts w:ascii="Times New Roman" w:hAnsi="Times New Roman"/>
          <w:b w:val="false"/>
          <w:i w:val="false"/>
          <w:color w:val="000000"/>
          <w:sz w:val="22"/>
        </w:rPr>
        <w:t>(g)Acquisitions in accordance with FAR Subpart 13.5. Simplified Procedures for Certain Commercial Items.</w:t>
      </w:r>
    </w:p>
    <w:p>
      <w:pPr>
        <w:pBdr>
          <w:top w:space="5"/>
          <w:left w:space="5"/>
          <w:bottom w:space="5"/>
          <w:right w:space="5"/>
        </w:pBdr>
        <w:spacing w:after="0"/>
        <w:ind w:left="225"/>
        <w:jc w:val="left"/>
      </w:pPr>
      <w:r>
        <w:rPr>
          <w:rFonts w:ascii="Times New Roman" w:hAnsi="Times New Roman"/>
          <w:b w:val="false"/>
          <w:i w:val="false"/>
          <w:color w:val="000000"/>
          <w:sz w:val="22"/>
        </w:rPr>
        <w:t>For Air Force Research Laboratory:</w:t>
      </w:r>
    </w:p>
    <w:p>
      <w:pPr>
        <w:pBdr>
          <w:top w:space="5"/>
          <w:left w:space="5"/>
          <w:bottom w:space="5"/>
          <w:right w:space="5"/>
        </w:pBdr>
        <w:spacing w:after="0"/>
        <w:ind w:left="225"/>
        <w:jc w:val="left"/>
      </w:pPr>
      <w:r>
        <w:rPr>
          <w:rFonts w:ascii="Times New Roman" w:hAnsi="Times New Roman"/>
          <w:b w:val="false"/>
          <w:i w:val="false"/>
          <w:color w:val="000000"/>
          <w:sz w:val="22"/>
        </w:rPr>
        <w:t>(a)(5) In order to provide a consistent approach within AFRL, the following procedures for the use of combined ASP/APs are encouraged:</w:t>
      </w:r>
    </w:p>
    <w:p>
      <w:pPr>
        <w:pBdr>
          <w:top w:space="5"/>
          <w:left w:space="5"/>
          <w:bottom w:space="5"/>
          <w:right w:space="5"/>
        </w:pBdr>
        <w:spacing w:after="0"/>
        <w:ind w:left="945"/>
        <w:jc w:val="left"/>
      </w:pPr>
      <w:r>
        <w:rPr>
          <w:rFonts w:ascii="Times New Roman" w:hAnsi="Times New Roman"/>
          <w:b w:val="false"/>
          <w:i w:val="false"/>
          <w:color w:val="000000"/>
          <w:sz w:val="22"/>
        </w:rPr>
        <w:t>(i)While the ASP/AP will describe the development program (see DFARS 207.103(d)(i) and FAR 32.7), the approval authority should be based upon the total value of contracts to be issued except under Open BAAs, wherein approval authority is based on the highest dollar value for which contracts can be awarded.</w:t>
      </w:r>
    </w:p>
    <w:p>
      <w:pPr>
        <w:pBdr>
          <w:top w:space="5"/>
          <w:left w:space="5"/>
          <w:bottom w:space="5"/>
          <w:right w:space="5"/>
        </w:pBdr>
        <w:spacing w:after="0"/>
        <w:ind w:left="945"/>
        <w:jc w:val="left"/>
      </w:pPr>
      <w:r>
        <w:rPr>
          <w:rFonts w:ascii="Times New Roman" w:hAnsi="Times New Roman"/>
          <w:b w:val="false"/>
          <w:i w:val="false"/>
          <w:color w:val="000000"/>
          <w:sz w:val="22"/>
        </w:rPr>
        <w:t xml:space="preserve">(ii)For R&amp;D actions above the thresholds in DFARS 207.103(d)(i) see the AFRL </w:t>
      </w:r>
      <w:hyperlink r:id="rId6">
        <w:r>
          <w:rPr>
            <w:rStyle w:val="Hyperlink"/>
            <w:rFonts w:ascii="Times New Roman" w:hAnsi="Times New Roman"/>
            <w:b w:val="false"/>
            <w:i w:val="false"/>
            <w:color w:val="0000ff"/>
            <w:sz w:val="22"/>
            <w:u w:val="single"/>
          </w:rPr>
          <w:t>ASP/AP Template</w:t>
        </w:r>
      </w:hyperlink>
      <w:r>
        <w:rPr>
          <w:rFonts w:ascii="Times New Roman" w:hAnsi="Times New Roman"/>
          <w:b w:val="false"/>
          <w:i w:val="false"/>
          <w:color w:val="000000"/>
          <w:sz w:val="22"/>
        </w:rPr>
        <w:t xml:space="preserve"> .</w:t>
      </w:r>
    </w:p>
    <w:p>
      <w:pPr>
        <w:pBdr>
          <w:top w:space="5"/>
          <w:left w:space="5"/>
          <w:bottom w:space="5"/>
          <w:right w:space="5"/>
        </w:pBdr>
        <w:spacing w:after="0"/>
        <w:ind w:left="945"/>
        <w:jc w:val="left"/>
      </w:pPr>
      <w:r>
        <w:rPr>
          <w:rFonts w:ascii="Times New Roman" w:hAnsi="Times New Roman"/>
          <w:b w:val="false"/>
          <w:i w:val="false"/>
          <w:color w:val="000000"/>
          <w:sz w:val="22"/>
        </w:rPr>
        <w:t>(iii)Broad Agency Announcements (BAAs) with calls. This approach allows for publication of a basic BAA solicitation that contains overarching information, but does not request white papers or full proposals. The requests for white papers and/or proposals are transmitted via Calls. The ASP/AP briefing presented to the approval authority should be based upon the total estimated value of awards to be made under the BAA with Calls. The ASP/AP briefing should specifically address any follow-on strategy planning requirements applicable before issuing individual calls and the approval authority for the call strategy. Contracting should coordinate on the proposed approach to follow-on strategy requirements.</w:t>
      </w:r>
    </w:p>
    <w:p>
      <w:pPr>
        <w:pBdr>
          <w:top w:space="5"/>
          <w:left w:space="5"/>
          <w:bottom w:space="5"/>
          <w:right w:space="5"/>
        </w:pBdr>
        <w:spacing w:after="0"/>
        <w:ind w:left="945"/>
        <w:jc w:val="left"/>
      </w:pPr>
      <w:r>
        <w:rPr>
          <w:rFonts w:ascii="Times New Roman" w:hAnsi="Times New Roman"/>
          <w:b w:val="false"/>
          <w:i w:val="false"/>
          <w:color w:val="000000"/>
          <w:sz w:val="22"/>
        </w:rPr>
        <w:t>(iv)Open BAAs. This approach allows offerors to submit proposals any time during the open period. Because it specifically requests proposal submittal, it should be considered a solicitation. An ASP/AP should be accomplished before the open BAA is issued. The approval authority for the ASP/AP should be based on the highest dollar value for which contracts can be awarded.</w:t>
      </w:r>
    </w:p>
    <w:p>
      <w:pPr>
        <w:pBdr>
          <w:top w:space="5"/>
          <w:left w:space="5"/>
          <w:bottom w:space="5"/>
          <w:right w:space="5"/>
        </w:pBdr>
        <w:spacing w:after="0"/>
        <w:ind w:left="945"/>
        <w:jc w:val="left"/>
      </w:pPr>
      <w:r>
        <w:rPr>
          <w:rFonts w:ascii="Times New Roman" w:hAnsi="Times New Roman"/>
          <w:b w:val="false"/>
          <w:i w:val="false"/>
          <w:color w:val="000000"/>
          <w:sz w:val="22"/>
        </w:rPr>
        <w:t>(v)Revisions to ASP/APs. In order to ensure consistency, a significant change affecting the acquisition is one that meets any of the following criteria:</w:t>
      </w:r>
    </w:p>
    <w:p>
      <w:pPr>
        <w:pBdr>
          <w:top w:space="5"/>
          <w:left w:space="5"/>
          <w:bottom w:space="5"/>
          <w:right w:space="5"/>
        </w:pBdr>
        <w:spacing w:after="0"/>
        <w:ind w:left="1305"/>
        <w:jc w:val="left"/>
      </w:pPr>
      <w:r>
        <w:rPr>
          <w:rFonts w:ascii="Times New Roman" w:hAnsi="Times New Roman"/>
          <w:b w:val="false"/>
          <w:i w:val="false"/>
          <w:color w:val="000000"/>
          <w:sz w:val="22"/>
        </w:rPr>
        <w:t>(A)The need to issue a new contract that was not anticipated in the approved ASP/AP for a development program or the need to process a Justification and Approval for a modification to a contract.</w:t>
      </w:r>
    </w:p>
    <w:p>
      <w:pPr>
        <w:pBdr>
          <w:top w:space="5"/>
          <w:left w:space="5"/>
          <w:bottom w:space="5"/>
          <w:right w:space="5"/>
        </w:pBdr>
        <w:spacing w:after="0"/>
        <w:ind w:left="585"/>
        <w:jc w:val="left"/>
      </w:pPr>
      <w:r>
        <w:rPr>
          <w:rFonts w:ascii="Times New Roman" w:hAnsi="Times New Roman"/>
          <w:b w:val="false"/>
          <w:i w:val="false"/>
          <w:color w:val="000000"/>
          <w:sz w:val="22"/>
        </w:rPr>
        <w:t>(1) Change in contract type for an anticipated contract.</w:t>
      </w:r>
    </w:p>
    <w:p>
      <w:pPr>
        <w:pBdr>
          <w:top w:space="5"/>
          <w:left w:space="5"/>
          <w:bottom w:space="5"/>
          <w:right w:space="5"/>
        </w:pBdr>
        <w:spacing w:after="0"/>
        <w:ind w:left="585"/>
        <w:jc w:val="left"/>
      </w:pPr>
      <w:r>
        <w:rPr>
          <w:rFonts w:ascii="Times New Roman" w:hAnsi="Times New Roman"/>
          <w:b w:val="false"/>
          <w:i w:val="false"/>
          <w:color w:val="000000"/>
          <w:sz w:val="22"/>
        </w:rPr>
        <w:t>(2)The cumulative value of the anticipated basic contract(s) and all modifications is/are expected to exceed the approval threshold of the previous ASP/AP approval authority.</w:t>
      </w:r>
    </w:p>
    <w:p>
      <w:pPr>
        <w:pBdr>
          <w:top w:space="5"/>
          <w:left w:space="5"/>
          <w:bottom w:space="5"/>
          <w:right w:space="5"/>
        </w:pBdr>
        <w:spacing w:after="0"/>
        <w:ind w:left="585"/>
        <w:jc w:val="left"/>
      </w:pPr>
      <w:r>
        <w:rPr>
          <w:rFonts w:ascii="Times New Roman" w:hAnsi="Times New Roman"/>
          <w:b w:val="false"/>
          <w:i w:val="false"/>
          <w:color w:val="000000"/>
          <w:sz w:val="22"/>
        </w:rPr>
        <w:t>(3)The cumulative value of all modifications is greater than or equal to 100 percent of the value of the anticipated basic contract(s).</w:t>
      </w:r>
    </w:p>
    <w:p>
      <w:pPr>
        <w:pBdr>
          <w:top w:space="5"/>
          <w:left w:space="5"/>
          <w:bottom w:space="5"/>
          <w:right w:space="5"/>
        </w:pBdr>
        <w:spacing w:after="0"/>
        <w:ind w:left="1305"/>
        <w:jc w:val="left"/>
      </w:pPr>
      <w:r>
        <w:rPr>
          <w:rFonts w:ascii="Times New Roman" w:hAnsi="Times New Roman"/>
          <w:b w:val="false"/>
          <w:i w:val="false"/>
          <w:color w:val="000000"/>
          <w:sz w:val="22"/>
        </w:rPr>
        <w:t>(B)AFRLI 61-201 procedures to approve and disapprove work unit baseline changes do not change or modify any contracting procedures related to the need for an updated ASP/AP as described above.</w:t>
      </w:r>
    </w:p>
    <w:p>
      <w:pPr>
        <w:pBdr>
          <w:top w:space="5"/>
          <w:left w:space="5"/>
          <w:bottom w:space="5"/>
          <w:right w:space="5"/>
        </w:pBdr>
        <w:spacing w:after="0"/>
        <w:ind w:left="225"/>
        <w:jc w:val="left"/>
      </w:pPr>
      <w:r>
        <w:rPr>
          <w:rFonts w:ascii="Times New Roman" w:hAnsi="Times New Roman"/>
          <w:b w:val="false"/>
          <w:i w:val="false"/>
          <w:color w:val="000000"/>
          <w:sz w:val="22"/>
        </w:rPr>
        <w:t>(b)(1) Research and Development (R&amp;D)/Enterprise Contracting ASPs, APs, and SASS:</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5840"/>
        <w:gridCol w:w="7734"/>
      </w:tblGrid>
      <w:tr>
        <w:trPr>
          <w:trHeight w:val="600" w:hRule="atLeast"/>
        </w:trPr>
        <w:tc>
          <w:tcPr>
            <w:tcW w:w="0" w:type="auto"/>
            <w:gridSpan w:val="2"/>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R&amp;D</w:t>
            </w:r>
            <w:r>
              <w:rPr>
                <w:rFonts w:ascii="Times New Roman" w:hAnsi="Times New Roman"/>
                <w:b/>
                <w:i w:val="false"/>
                <w:color w:val="000000"/>
                <w:vertAlign w:val="superscript"/>
              </w:rPr>
              <w:t>1</w:t>
            </w:r>
          </w:p>
        </w:tc>
      </w:tr>
      <w:tr>
        <w:trPr>
          <w:trHeight w:val="795" w:hRule="atLeast"/>
        </w:trPr>
        <w:tc>
          <w:tcPr>
            <w:tcW w:w="0" w:type="auto"/>
            <w:gridSpan w:val="2"/>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(Not included in the definition of services in 10 U.S.C. 2330 and AFI 63-138, paragraph 1.2.1.4.)Research and Development (R&amp;D)</w:t>
            </w:r>
          </w:p>
        </w:tc>
      </w:tr>
      <w:tr>
        <w:trPr>
          <w:trHeight w:val="585" w:hRule="atLeast"/>
        </w:trPr>
        <w:tc>
          <w:tcPr>
            <w:tcW w:w="58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&gt;</w:t>
            </w:r>
            <w:r>
              <w:rPr>
                <w:rFonts w:ascii="Times New Roman" w:hAnsi="Times New Roman"/>
                <w:b w:val="false"/>
                <w:i w:val="false"/>
                <w:color w:val="000000"/>
                <w:sz w:val="22"/>
              </w:rPr>
              <w:t xml:space="preserve"> $100M</w:t>
            </w:r>
          </w:p>
        </w:tc>
        <w:tc>
          <w:tcPr>
            <w:tcW w:w="77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AFRL/CC</w:t>
            </w:r>
            <w:r>
              <w:rPr>
                <w:rFonts w:ascii="Times New Roman" w:hAnsi="Times New Roman"/>
                <w:b w:val="false"/>
                <w:i w:val="false"/>
                <w:color w:val="000000"/>
                <w:vertAlign w:val="superscript"/>
              </w:rPr>
              <w:t>2</w:t>
            </w:r>
          </w:p>
        </w:tc>
      </w:tr>
      <w:tr>
        <w:trPr>
          <w:trHeight w:val="585" w:hRule="atLeast"/>
        </w:trPr>
        <w:tc>
          <w:tcPr>
            <w:tcW w:w="58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 $50M &lt; $100M</w:t>
            </w:r>
          </w:p>
        </w:tc>
        <w:tc>
          <w:tcPr>
            <w:tcW w:w="77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 Tech Dir</w:t>
            </w:r>
            <w:r>
              <w:rPr>
                <w:rFonts w:ascii="Times New Roman" w:hAnsi="Times New Roman"/>
                <w:b w:val="false"/>
                <w:i w:val="false"/>
                <w:color w:val="000000"/>
                <w:vertAlign w:val="superscript"/>
              </w:rPr>
              <w:t>3</w:t>
            </w:r>
          </w:p>
        </w:tc>
      </w:tr>
      <w:tr>
        <w:trPr>
          <w:trHeight w:val="585" w:hRule="atLeast"/>
        </w:trPr>
        <w:tc>
          <w:tcPr>
            <w:tcW w:w="58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&gt;SAT &lt; $50M</w:t>
            </w:r>
          </w:p>
        </w:tc>
        <w:tc>
          <w:tcPr>
            <w:tcW w:w="77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 Technical Division Chief</w:t>
            </w:r>
            <w:r>
              <w:rPr>
                <w:rFonts w:ascii="Times New Roman" w:hAnsi="Times New Roman"/>
                <w:b w:val="false"/>
                <w:i w:val="false"/>
                <w:color w:val="000000"/>
                <w:vertAlign w:val="superscript"/>
              </w:rPr>
              <w:t>4</w:t>
            </w:r>
          </w:p>
        </w:tc>
      </w:tr>
    </w:tbl>
    <w:p>
      <w:pPr>
        <w:pBdr>
          <w:top w:space="5"/>
          <w:left w:space="5"/>
          <w:bottom w:space="5"/>
          <w:right w:space="5"/>
        </w:pBdr>
        <w:spacing w:after="0"/>
        <w:ind w:left="225"/>
        <w:jc w:val="left"/>
      </w:pPr>
      <w:r>
        <w:rPr>
          <w:rFonts w:ascii="Times New Roman" w:hAnsi="Times New Roman"/>
          <w:b/>
          <w:i w:val="false"/>
          <w:color w:val="000000"/>
          <w:vertAlign w:val="superscript"/>
        </w:rPr>
        <w:t>1</w:t>
      </w:r>
      <w:r>
        <w:rPr>
          <w:rFonts w:ascii="Times New Roman" w:hAnsi="Times New Roman"/>
          <w:b w:val="false"/>
          <w:i w:val="false"/>
          <w:color w:val="000000"/>
          <w:sz w:val="22"/>
        </w:rPr>
        <w:t xml:space="preserve"> All delegated Approval Authorities must be within the Requirements chain</w:t>
      </w:r>
    </w:p>
    <w:p>
      <w:pPr>
        <w:pBdr>
          <w:top w:space="5"/>
          <w:left w:space="5"/>
          <w:bottom w:space="5"/>
          <w:right w:space="5"/>
        </w:pBdr>
        <w:spacing w:after="0"/>
        <w:ind w:left="225"/>
        <w:jc w:val="left"/>
      </w:pPr>
      <w:r>
        <w:rPr>
          <w:rFonts w:ascii="Times New Roman" w:hAnsi="Times New Roman"/>
          <w:b/>
          <w:i w:val="false"/>
          <w:color w:val="000000"/>
          <w:vertAlign w:val="superscript"/>
        </w:rPr>
        <w:t>2</w:t>
      </w:r>
      <w:r>
        <w:rPr>
          <w:rFonts w:ascii="Times New Roman" w:hAnsi="Times New Roman"/>
          <w:b w:val="false"/>
          <w:i w:val="false"/>
          <w:color w:val="000000"/>
          <w:sz w:val="22"/>
        </w:rPr>
        <w:t>Delegated to CA. Further delegable to lo lower than GO/SES</w:t>
      </w:r>
    </w:p>
    <w:p>
      <w:pPr>
        <w:pBdr>
          <w:top w:space="5"/>
          <w:left w:space="5"/>
          <w:bottom w:space="5"/>
          <w:right w:space="5"/>
        </w:pBdr>
        <w:spacing w:after="0"/>
        <w:ind w:left="225"/>
        <w:jc w:val="left"/>
      </w:pPr>
      <w:r>
        <w:rPr>
          <w:rFonts w:ascii="Times New Roman" w:hAnsi="Times New Roman"/>
          <w:b/>
          <w:i w:val="false"/>
          <w:color w:val="000000"/>
          <w:vertAlign w:val="superscript"/>
        </w:rPr>
        <w:t>3</w:t>
      </w:r>
      <w:r>
        <w:rPr>
          <w:rFonts w:ascii="Times New Roman" w:hAnsi="Times New Roman"/>
          <w:b w:val="false"/>
          <w:i w:val="false"/>
          <w:color w:val="000000"/>
          <w:sz w:val="22"/>
        </w:rPr>
        <w:t xml:space="preserve"> Delegable no lower than O-6/GS-15 or equivalent</w:t>
      </w:r>
    </w:p>
    <w:p>
      <w:pPr>
        <w:pBdr>
          <w:top w:space="5"/>
          <w:left w:space="5"/>
          <w:bottom w:space="5"/>
          <w:right w:space="5"/>
        </w:pBdr>
        <w:spacing w:after="0"/>
        <w:ind w:left="225"/>
        <w:jc w:val="left"/>
      </w:pPr>
      <w:r>
        <w:rPr>
          <w:rFonts w:ascii="Times New Roman" w:hAnsi="Times New Roman"/>
          <w:b/>
          <w:i w:val="false"/>
          <w:color w:val="000000"/>
          <w:vertAlign w:val="superscript"/>
        </w:rPr>
        <w:t>4</w:t>
      </w:r>
      <w:r>
        <w:rPr>
          <w:rFonts w:ascii="Times New Roman" w:hAnsi="Times New Roman"/>
          <w:b w:val="false"/>
          <w:i w:val="false"/>
          <w:color w:val="000000"/>
          <w:sz w:val="22"/>
        </w:rPr>
        <w:t xml:space="preserve"> Delegable no lower than O-5/GS-14 or equivalent</w:t>
      </w:r>
    </w:p>
    <w:p>
      <w:pPr>
        <w:pBdr>
          <w:top w:space="5"/>
          <w:left w:space="5"/>
          <w:bottom w:space="5"/>
          <w:right w:space="5"/>
        </w:pBdr>
        <w:spacing w:after="0"/>
        <w:ind w:left="225"/>
        <w:jc w:val="left"/>
      </w:pPr>
      <w:r>
        <w:rPr>
          <w:rFonts w:ascii="Times New Roman" w:hAnsi="Times New Roman"/>
          <w:b w:val="false"/>
          <w:i w:val="false"/>
          <w:color w:val="000000"/>
          <w:sz w:val="22"/>
        </w:rPr>
        <w:t>Contracted Services ASPs, APs, and SASS subject to AFI 63-138:</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5840"/>
        <w:gridCol w:w="7734"/>
      </w:tblGrid>
      <w:tr>
        <w:trPr>
          <w:trHeight w:val="600" w:hRule="atLeast"/>
        </w:trPr>
        <w:tc>
          <w:tcPr>
            <w:tcW w:w="0" w:type="auto"/>
            <w:gridSpan w:val="2"/>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Authority for Contracted Services ASPs and APs/SASS</w:t>
            </w:r>
            <w:r>
              <w:rPr>
                <w:rFonts w:ascii="Times New Roman" w:hAnsi="Times New Roman"/>
                <w:b/>
                <w:i w:val="false"/>
                <w:color w:val="000000"/>
                <w:vertAlign w:val="superscript"/>
              </w:rPr>
              <w:t>1</w:t>
            </w:r>
          </w:p>
        </w:tc>
      </w:tr>
      <w:tr>
        <w:trPr>
          <w:trHeight w:val="525" w:hRule="atLeast"/>
        </w:trPr>
        <w:tc>
          <w:tcPr>
            <w:tcW w:w="0" w:type="auto"/>
            <w:gridSpan w:val="2"/>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1320"/>
              <w:jc w:val="left"/>
            </w:pPr>
            <w:r>
              <w:rPr>
                <w:rFonts w:ascii="Times New Roman" w:hAnsi="Times New Roman"/>
                <w:b w:val="false"/>
                <w:i w:val="false"/>
                <w:color w:val="000000"/>
                <w:sz w:val="22"/>
              </w:rPr>
              <w:t>(Included in the definition of services in 10 U.S.C. 2330 and AFI 63-138)</w:t>
            </w:r>
          </w:p>
        </w:tc>
      </w:tr>
      <w:tr>
        <w:trPr>
          <w:trHeight w:val="585" w:hRule="atLeast"/>
        </w:trPr>
        <w:tc>
          <w:tcPr>
            <w:tcW w:w="58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Acquisitions ≥$500M &lt;$1B</w:t>
            </w:r>
          </w:p>
        </w:tc>
        <w:tc>
          <w:tcPr>
            <w:tcW w:w="77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AFMC/CA</w:t>
            </w:r>
            <w:r>
              <w:rPr>
                <w:rFonts w:ascii="Times New Roman" w:hAnsi="Times New Roman"/>
                <w:b w:val="false"/>
                <w:i w:val="false"/>
                <w:color w:val="000000"/>
                <w:vertAlign w:val="superscript"/>
              </w:rPr>
              <w:t>2</w:t>
            </w:r>
          </w:p>
        </w:tc>
      </w:tr>
      <w:tr>
        <w:trPr>
          <w:trHeight w:val="585" w:hRule="atLeast"/>
        </w:trPr>
        <w:tc>
          <w:tcPr>
            <w:tcW w:w="58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Acquisitions ≥$100M &lt;$500M</w:t>
            </w:r>
          </w:p>
        </w:tc>
        <w:tc>
          <w:tcPr>
            <w:tcW w:w="77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AFRL/CA</w:t>
            </w:r>
            <w:r>
              <w:rPr>
                <w:rFonts w:ascii="Times New Roman" w:hAnsi="Times New Roman"/>
                <w:b w:val="false"/>
                <w:i w:val="false"/>
                <w:color w:val="000000"/>
                <w:vertAlign w:val="superscript"/>
              </w:rPr>
              <w:t>2</w:t>
            </w:r>
          </w:p>
        </w:tc>
      </w:tr>
      <w:tr>
        <w:trPr>
          <w:trHeight w:val="585" w:hRule="atLeast"/>
        </w:trPr>
        <w:tc>
          <w:tcPr>
            <w:tcW w:w="58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Acquisitions ≥ $10M &lt; $100M</w:t>
            </w:r>
          </w:p>
        </w:tc>
        <w:tc>
          <w:tcPr>
            <w:tcW w:w="77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 Tech Dir</w:t>
            </w:r>
            <w:r>
              <w:rPr>
                <w:rFonts w:ascii="Times New Roman" w:hAnsi="Times New Roman"/>
                <w:b w:val="false"/>
                <w:i w:val="false"/>
                <w:color w:val="000000"/>
                <w:vertAlign w:val="superscript"/>
              </w:rPr>
              <w:t>3</w:t>
            </w:r>
          </w:p>
        </w:tc>
      </w:tr>
      <w:tr>
        <w:trPr>
          <w:trHeight w:val="585" w:hRule="atLeast"/>
        </w:trPr>
        <w:tc>
          <w:tcPr>
            <w:tcW w:w="584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Acquisitions &gt; SAT &lt; $10M</w:t>
            </w:r>
          </w:p>
        </w:tc>
        <w:tc>
          <w:tcPr>
            <w:tcW w:w="773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AFRL Technical Division Chief</w:t>
            </w:r>
            <w:r>
              <w:rPr>
                <w:rFonts w:ascii="Times New Roman" w:hAnsi="Times New Roman"/>
                <w:b w:val="false"/>
                <w:i w:val="false"/>
                <w:color w:val="000000"/>
                <w:vertAlign w:val="superscript"/>
              </w:rPr>
              <w:t>4</w:t>
            </w:r>
          </w:p>
        </w:tc>
      </w:tr>
    </w:tbl>
    <w:p>
      <w:pPr>
        <w:pBdr>
          <w:top w:space="5"/>
          <w:left w:space="5"/>
          <w:bottom w:space="5"/>
          <w:right w:space="5"/>
        </w:pBdr>
        <w:spacing w:after="0"/>
        <w:ind w:left="225"/>
        <w:jc w:val="left"/>
      </w:pPr>
      <w:r>
        <w:rPr>
          <w:rFonts w:ascii="Times New Roman" w:hAnsi="Times New Roman"/>
          <w:b/>
          <w:i w:val="false"/>
          <w:color w:val="000000"/>
          <w:vertAlign w:val="superscript"/>
        </w:rPr>
        <w:t>1</w:t>
      </w:r>
      <w:r>
        <w:rPr>
          <w:rFonts w:ascii="Times New Roman" w:hAnsi="Times New Roman"/>
          <w:b w:val="false"/>
          <w:i w:val="false"/>
          <w:color w:val="000000"/>
          <w:sz w:val="22"/>
        </w:rPr>
        <w:t xml:space="preserve"> All delegated Approval Authorities must be within the Technical Executive Officer (TEO) or requirements chain for non-TEO efforts</w:t>
      </w:r>
    </w:p>
    <w:p>
      <w:pPr>
        <w:pBdr>
          <w:top w:space="5"/>
          <w:left w:space="5"/>
          <w:bottom w:space="5"/>
          <w:right w:space="5"/>
        </w:pBdr>
        <w:spacing w:after="0"/>
        <w:ind w:left="225"/>
        <w:jc w:val="left"/>
      </w:pPr>
      <w:r>
        <w:rPr>
          <w:rFonts w:ascii="Times New Roman" w:hAnsi="Times New Roman"/>
          <w:b/>
          <w:i w:val="false"/>
          <w:color w:val="000000"/>
          <w:vertAlign w:val="superscript"/>
        </w:rPr>
        <w:t>2</w:t>
      </w:r>
      <w:r>
        <w:rPr>
          <w:rFonts w:ascii="Times New Roman" w:hAnsi="Times New Roman"/>
          <w:b w:val="false"/>
          <w:i w:val="false"/>
          <w:color w:val="000000"/>
          <w:sz w:val="22"/>
        </w:rPr>
        <w:t xml:space="preserve"> Delegable to GO/SES</w:t>
      </w:r>
    </w:p>
    <w:p>
      <w:pPr>
        <w:pBdr>
          <w:top w:space="5"/>
          <w:left w:space="5"/>
          <w:bottom w:space="5"/>
          <w:right w:space="5"/>
        </w:pBdr>
        <w:spacing w:after="0"/>
        <w:ind w:left="225"/>
        <w:jc w:val="left"/>
      </w:pPr>
      <w:r>
        <w:rPr>
          <w:rFonts w:ascii="Times New Roman" w:hAnsi="Times New Roman"/>
          <w:b/>
          <w:i w:val="false"/>
          <w:color w:val="000000"/>
          <w:vertAlign w:val="superscript"/>
        </w:rPr>
        <w:t>3</w:t>
      </w:r>
      <w:r>
        <w:rPr>
          <w:rFonts w:ascii="Times New Roman" w:hAnsi="Times New Roman"/>
          <w:b w:val="false"/>
          <w:i w:val="false"/>
          <w:color w:val="000000"/>
          <w:sz w:val="22"/>
        </w:rPr>
        <w:t xml:space="preserve"> Delegable no lower than O-6/GS-15 or equivalent</w:t>
      </w:r>
    </w:p>
    <w:p>
      <w:pPr>
        <w:pBdr>
          <w:top w:space="5"/>
          <w:left w:space="5"/>
          <w:bottom w:space="5"/>
          <w:right w:space="5"/>
        </w:pBdr>
        <w:spacing w:after="0"/>
        <w:ind w:left="225"/>
        <w:jc w:val="left"/>
      </w:pPr>
      <w:r>
        <w:rPr>
          <w:rFonts w:ascii="Times New Roman" w:hAnsi="Times New Roman"/>
          <w:b/>
          <w:i w:val="false"/>
          <w:color w:val="000000"/>
          <w:vertAlign w:val="superscript"/>
        </w:rPr>
        <w:t>4</w:t>
      </w:r>
      <w:r>
        <w:rPr>
          <w:rFonts w:ascii="Times New Roman" w:hAnsi="Times New Roman"/>
          <w:b w:val="false"/>
          <w:i w:val="false"/>
          <w:color w:val="000000"/>
          <w:sz w:val="22"/>
        </w:rPr>
        <w:t xml:space="preserve"> Delegable no lower than O-5/GS-14 or equivalent</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usaf.dps.mil/teams/PK-Central/AFCC/contracting_services_reports/AFMC%20Services%20Management%20Agreement%20and%20Delegations/Forms/AllItems.aspx" Type="http://schemas.openxmlformats.org/officeDocument/2006/relationships/hyperlink" Id="rId4"/>
    <Relationship TargetMode="External" Target="https://usaf.dps.mil/teams/PK-Central/AFCC/contracting_services_reports/AFMC%20Services%20Management%20Agreement%20and%20Delegations/Forms/AllItems.aspx" Type="http://schemas.openxmlformats.org/officeDocument/2006/relationships/hyperlink" Id="rId5"/>
    <Relationship TargetMode="External" Target="https://www.my.af.mil/gcss-af/USAF/AFP40/d/s6925EC13538A0FB5E044080020E329A9/Files/PKunique/PKPolicyVault/ASPTemplate%20FinalR1.pptx"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