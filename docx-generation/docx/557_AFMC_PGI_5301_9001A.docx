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**ID__AFFARS_AFMC_PGI_5301_9001A__ID**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5301.9001</w:t>
      </w:r>
      <w:r>
        <w:rPr>
          <w:rFonts w:ascii="Times New Roman" w:hAnsi="Times New Roman"/>
          <w:color w:val="000000"/>
          <w:sz w:val="31"/>
        </w:rPr>
        <w:t xml:space="preserve"> Policy, Thresholds, and Approvals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AFLCMC/PK located at Wright Patterson AFB,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AFLCMC/PK 19-03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AFLCMC/PK located at Eglin AFB,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- Clearance Approval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AFLCMC/PK located at Hanscom AFB,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- Clearance Approval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AFLCMC/PZK located at Hill AFB,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AFSC OL:H/PK/PZ 20-01.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AFLCMC/PZK located at Robins AFB, 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AFSC/PK Robins OL 20-01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AFLCMC/PZK located at Tinker AFB, 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Class Deviation – Clearance Approval – AFSC/PK 20-01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class_deviation_clearance_approval_AFLCMC_PK_19-03.pdf" Type="http://schemas.openxmlformats.org/officeDocument/2006/relationships/hyperlink" Id="rId4"/>
    <Relationship TargetMode="External" Target="https://cs2.eis.af.mil/sites/10059/afcc/knowledge_center/affars_pgi_related_documents/Class_Deviation-Clearance_Approval-AFLCMC_Eglin.pdf" Type="http://schemas.openxmlformats.org/officeDocument/2006/relationships/hyperlink" Id="rId5"/>
    <Relationship TargetMode="External" Target="https://cs2.eis.af.mil/sites/10059/afcc/knowledge_center/affars_pgi_related_documents/Class_Deviation-Clearance_Approval-AFLCMC-Hanscom.pdf" Type="http://schemas.openxmlformats.org/officeDocument/2006/relationships/hyperlink" Id="rId6"/>
    <Relationship TargetMode="External" Target="https://cs2.eis.af.mil/sites/10059/afcc/knowledge_center/affars_pgi_related_documents/Class_Deviation_Clearance_Threshold_AFLCMC_Hill.pdf" Type="http://schemas.openxmlformats.org/officeDocument/2006/relationships/hyperlink" Id="rId7"/>
    <Relationship TargetMode="External" Target="https://cs2.eis.af.mil/sites/10059/afcc/knowledge_center/affars_pgi_related_documents/Class_Deviation-Clearance_Approval-AFSC_PK-Robins_OL_20-01.pdf" Type="http://schemas.openxmlformats.org/officeDocument/2006/relationships/hyperlink" Id="rId8"/>
    <Relationship TargetMode="External" Target="https://cs2.eis.af.mil/sites/10059/afcc/knowledge_center/affars_pgi_related_documents/Class_Deviation-Clearance_Approval-AFSC-PK%2020-01.pdf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