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**ID__AFFARS_SUBPART_5326_2__ID**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5326.2</w:t>
      </w:r>
      <w:r>
        <w:rPr>
          <w:rFonts w:ascii="Times New Roman" w:hAnsi="Times New Roman"/>
          <w:color w:val="000000"/>
          <w:sz w:val="36"/>
        </w:rPr>
        <w:t xml:space="preserve"> — MAJOR DISASTER OF EMERGENCY ASSISTANCE ACTIVITIES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