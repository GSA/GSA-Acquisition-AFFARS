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5323</w:t>
      </w:r>
      <w:r>
        <w:rPr>
          <w:rFonts w:ascii="Times New Roman" w:hAnsi="Times New Roman"/>
          <w:color w:val="000000"/>
          <w:sz w:val="48"/>
        </w:rPr>
        <w:t xml:space="preserve"> - Environment, Energy and Water Efficiency, Renewable Energy Technologies, Occupational Safety, and Drug-Free Workplace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5323.3 — HAZARDOUS MATERIAL IDENTIFICATION AND MATERIAL SAFETY DATA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5323.370-4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5323.7 — CONTRACTING FOR ENVIRONMENTALLY PREFERABLE AND ENERGY-EFFICIENT PRODUCTS AND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5323.703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5323.8 — OZONE-DEPLETING SUBSTANCES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5323.803 Policy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5323.804-90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5323.90 — HEALTH AND SAFETY ON GOVERNMENT INSTALLATIONS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5323.9001 Contract Clause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3.aspx" Type="http://schemas.openxmlformats.org/officeDocument/2006/relationships/hyperlink" Id="rId4"/>
    <Relationship TargetMode="External" Target="SUBPART_5323_3.dita#AFFARS_5323_topic_2" Type="http://schemas.openxmlformats.org/officeDocument/2006/relationships/hyperlink" Id="rId5"/>
    <Relationship TargetMode="External" Target="5323_370_4.dita#AFFARS_5323_topic_3" Type="http://schemas.openxmlformats.org/officeDocument/2006/relationships/hyperlink" Id="rId6"/>
    <Relationship TargetMode="External" Target="SUBPART_5323_7.dita#AFFARS_5323_topic_4" Type="http://schemas.openxmlformats.org/officeDocument/2006/relationships/hyperlink" Id="rId7"/>
    <Relationship TargetMode="External" Target="5323_703.dita#AFFARS_5323_topic_5" Type="http://schemas.openxmlformats.org/officeDocument/2006/relationships/hyperlink" Id="rId8"/>
    <Relationship TargetMode="External" Target="SUBPART_5323_8.dita#AFFARS_5323_topic_6" Type="http://schemas.openxmlformats.org/officeDocument/2006/relationships/hyperlink" Id="rId9"/>
    <Relationship TargetMode="External" Target="5323_803.dita#AFFARS_5323_topic_7" Type="http://schemas.openxmlformats.org/officeDocument/2006/relationships/hyperlink" Id="rId10"/>
    <Relationship TargetMode="External" Target="5323_804_90.dita#AFFARS_5323_topic_8" Type="http://schemas.openxmlformats.org/officeDocument/2006/relationships/hyperlink" Id="rId11"/>
    <Relationship TargetMode="External" Target="SUBPART_5323_90.dita#AFFARS_5323_topic_9" Type="http://schemas.openxmlformats.org/officeDocument/2006/relationships/hyperlink" Id="rId12"/>
    <Relationship TargetMode="External" Target="5323_9001.dita#AFFARS_5323_topic_10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