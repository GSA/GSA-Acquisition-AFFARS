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5332</w:t>
      </w:r>
      <w:r>
        <w:rPr>
          <w:rFonts w:ascii="Times New Roman" w:hAnsi="Times New Roman"/>
          <w:color w:val="000000"/>
          <w:sz w:val="48"/>
        </w:rPr>
        <w:t xml:space="preserve"> - Contract Financing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5332.1 — NON-COMMERCIAL ITEM PURCHASE FINANCING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5332.104 Providing Contract Financing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5332.2 – COMMERCIAL ITEM PURCHASE FINANCING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5332.202-1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5332.4 — ADVANCE PAYMENTS FOR NON-COMMERCIAL ITEMS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5332.402 General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5332.5 — PROGRESS PAYMENTS BASED ON COSTS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5332.501-2 Unusual Progress Payments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5332.501-3 Contract Price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5332.6 — CONTRACT DEBTS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5332.604 Demand for Payment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5332.607 Installment Payments and Deferment of Collection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5332.7 — CONTRACT FUNDING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5332.703-2 Contracts Conditioned Upon Availability of Funds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5332.9 —PROMPT PAYMENT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5332.901 Applicability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5332.906 Making Payments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5332.11 —ELECTRONIC FUNDS TRANSFER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5332.1106 EFT Mechanisms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2.aspx" Type="http://schemas.openxmlformats.org/officeDocument/2006/relationships/hyperlink" Id="rId4"/>
    <Relationship TargetMode="External" Target="SUBPART_5332_1.dita#AFFARS_SUBPART_5332_1" Type="http://schemas.openxmlformats.org/officeDocument/2006/relationships/hyperlink" Id="rId5"/>
    <Relationship TargetMode="External" Target="5332_104.dita#AFFARS_5332_104" Type="http://schemas.openxmlformats.org/officeDocument/2006/relationships/hyperlink" Id="rId6"/>
    <Relationship TargetMode="External" Target="SUBPART_5332_2.dita#AFFARS_SUBPART_5332_2" Type="http://schemas.openxmlformats.org/officeDocument/2006/relationships/hyperlink" Id="rId7"/>
    <Relationship TargetMode="External" Target="5332_202_1.dita#AFFARS_5332_202_1" Type="http://schemas.openxmlformats.org/officeDocument/2006/relationships/hyperlink" Id="rId8"/>
    <Relationship TargetMode="External" Target="SUBPART_5332_4.dita#AFFARS_SUBPART_5332_4" Type="http://schemas.openxmlformats.org/officeDocument/2006/relationships/hyperlink" Id="rId9"/>
    <Relationship TargetMode="External" Target="5332_402.dita#AFFARS_5332_402" Type="http://schemas.openxmlformats.org/officeDocument/2006/relationships/hyperlink" Id="rId10"/>
    <Relationship TargetMode="External" Target="SUBPART_5332_5.dita#AFFARS_SUBPART_5332_5" Type="http://schemas.openxmlformats.org/officeDocument/2006/relationships/hyperlink" Id="rId11"/>
    <Relationship TargetMode="External" Target="5332_501_2.dita#AFFARS_5332_501_2" Type="http://schemas.openxmlformats.org/officeDocument/2006/relationships/hyperlink" Id="rId12"/>
    <Relationship TargetMode="External" Target="5332_501_3.dita#AFFARS_5332_501_3" Type="http://schemas.openxmlformats.org/officeDocument/2006/relationships/hyperlink" Id="rId13"/>
    <Relationship TargetMode="External" Target="SUBPART_5332_6.dita#AFFARS_SUBPART_5332_6" Type="http://schemas.openxmlformats.org/officeDocument/2006/relationships/hyperlink" Id="rId14"/>
    <Relationship TargetMode="External" Target="5332_604.dita#AFFARS_5332_604" Type="http://schemas.openxmlformats.org/officeDocument/2006/relationships/hyperlink" Id="rId15"/>
    <Relationship TargetMode="External" Target="5332_607.dita#AFFARS_5332_607" Type="http://schemas.openxmlformats.org/officeDocument/2006/relationships/hyperlink" Id="rId16"/>
    <Relationship TargetMode="External" Target="SUBPART_5332_7.dita#AFFARS_SUBPART_5332_7" Type="http://schemas.openxmlformats.org/officeDocument/2006/relationships/hyperlink" Id="rId17"/>
    <Relationship TargetMode="External" Target="5332_703_2.dita#AFFARS_5332_703_2" Type="http://schemas.openxmlformats.org/officeDocument/2006/relationships/hyperlink" Id="rId18"/>
    <Relationship TargetMode="External" Target="SUBPART_5332_9.dita#AFFARS_SUBPART_5332_9" Type="http://schemas.openxmlformats.org/officeDocument/2006/relationships/hyperlink" Id="rId19"/>
    <Relationship TargetMode="External" Target="5332_901.dita#AFFARS_5332_901" Type="http://schemas.openxmlformats.org/officeDocument/2006/relationships/hyperlink" Id="rId20"/>
    <Relationship TargetMode="External" Target="5332_906.dita#AFFARS_5332_906" Type="http://schemas.openxmlformats.org/officeDocument/2006/relationships/hyperlink" Id="rId21"/>
    <Relationship TargetMode="External" Target="SUBPART_5332_11.dita#AFFARS_SUBPART_5332_11" Type="http://schemas.openxmlformats.org/officeDocument/2006/relationships/hyperlink" Id="rId22"/>
    <Relationship TargetMode="External" Target="5332_1106.dita#AFFARS_5332_1106" Type="http://schemas.openxmlformats.org/officeDocument/2006/relationships/hyperlink" Id="rId2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