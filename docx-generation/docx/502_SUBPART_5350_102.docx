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**ID__AFFARS_SUBPART_5350_102__ID**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5350.102</w:t>
      </w:r>
      <w:r>
        <w:rPr>
          <w:rFonts w:ascii="Times New Roman" w:hAnsi="Times New Roman"/>
          <w:color w:val="000000"/>
          <w:sz w:val="36"/>
        </w:rPr>
        <w:t xml:space="preserve"> — DELEGATION OF AND LIMITATIONS ON EXERCISE OF AUTHORITY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