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Air Force Federal Acquisition Regulation Supplement</w:t>
      </w:r>
    </w:p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