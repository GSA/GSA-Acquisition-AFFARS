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5328.310-90</w:t>
      </w:r>
      <w:r>
        <w:rPr>
          <w:rFonts w:ascii="Times New Roman" w:hAnsi="Times New Roman"/>
          <w:color w:val="000000"/>
          <w:sz w:val="31"/>
        </w:rPr>
        <w:t xml:space="preserve"> Additional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performed in Spain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contracting officer must insert AFFARS clause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5352.228-9101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Insurance Certificate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Requirement in Spain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(USAFE)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all solicitations and contracts for services to be performed in Spain by other than U.S. or Spanish contractors (i.e., a Third Country National (TCN) contractor).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28_9101.dita#AFFARS_5352_topic_1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