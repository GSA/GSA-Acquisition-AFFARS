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5349.402-3</w:t>
      </w:r>
      <w:r>
        <w:rPr>
          <w:rFonts w:ascii="Times New Roman" w:hAnsi="Times New Roman"/>
          <w:color w:val="000000"/>
          <w:sz w:val="31"/>
        </w:rPr>
        <w:t xml:space="preserve"> Procedure for Default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Prior to making a final decision concerning termination for default, the contracting officer must forward the termination notice and the complete contract file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 copy of the termination notice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follow the procedures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5333.291(b)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    <Relationship TargetMode="External" Target="mailto:SAF.GCR.Workflow@us.af.mil" Type="http://schemas.openxmlformats.org/officeDocument/2006/relationships/hyperlink" Id="rId5"/>
    <Relationship TargetMode="External" Target="5333_291.dita#AFFARS_5333_topic_1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