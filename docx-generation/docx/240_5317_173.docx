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5317.173</w:t>
      </w:r>
      <w:r>
        <w:rPr>
          <w:rFonts w:ascii="Times New Roman" w:hAnsi="Times New Roman"/>
          <w:color w:val="000000"/>
          <w:sz w:val="31"/>
        </w:rPr>
        <w:t xml:space="preserve"> Multiyear Contracts for Military Family Housing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MP5301.601-90.5317.174 Multiyear Contracts for Electricity from Renewable Energy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