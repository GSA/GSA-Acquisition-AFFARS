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**ID__AFFARS_MP5309_1__ID**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MP5309.1</w:t>
      </w:r>
      <w:r>
        <w:rPr>
          <w:rFonts w:ascii="Times New Roman" w:hAnsi="Times New Roman"/>
          <w:color w:val="000000"/>
          <w:sz w:val="36"/>
        </w:rPr>
        <w:t xml:space="preserve"> — RESPONSIBLE PROSPECTIVE CONTRACTORS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