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**ID__AFFARS_mp_5301_602_2_d_topic_7__ID**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6"/>
        </w:rPr>
        <w:t>6.0</w:t>
      </w:r>
      <w:r>
        <w:rPr>
          <w:rFonts w:ascii="Times New Roman" w:hAnsi="Times New Roman"/>
          <w:i w:val="false"/>
          <w:color w:val="000000"/>
          <w:sz w:val="36"/>
        </w:rPr>
        <w:t xml:space="preserve"> Memorandum Templates and Contract Training Syllabus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Request for COR Support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Suggested Contract-Specific Training Syllabus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request_for_COR_support.pdf" Type="http://schemas.openxmlformats.org/officeDocument/2006/relationships/hyperlink" Id="rId4"/>
    <Relationship TargetMode="External" Target="https://usaf.dps.mil/sites/AFCC/KnowledgeCenter/contracting_templates/suggested_contract-specific_training_syllabus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