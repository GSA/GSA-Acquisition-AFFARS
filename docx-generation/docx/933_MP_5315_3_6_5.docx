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**ID__AFFARS_mp_5315_3_topic_35__ID**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6.5</w:t>
      </w:r>
      <w:r>
        <w:rPr>
          <w:rFonts w:ascii="Times New Roman" w:hAnsi="Times New Roman"/>
          <w:i w:val="false"/>
          <w:color w:val="000000"/>
          <w:sz w:val="31"/>
        </w:rPr>
        <w:t xml:space="preserve"> Source Selection Training Material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Source Selection Training Modules, Trainer’s Lesson Plans, and Resource/Reference Material are accessible by designated trainers and training managers on SharePoint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https://usaf.dps.mil/sites/AFCC/KnowledgeCenter/source_selection_training/Forms/AllItems.aspx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Additional training materials for teams are available in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Library, Part 5315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source_selection_training/Forms/AllItems.aspx" Type="http://schemas.openxmlformats.org/officeDocument/2006/relationships/hyperlink" Id="rId4"/>
    <Relationship TargetMode="External" Target="https://usaf.dps.mil/sites/AFCC/KnowledgeCenter/Pages/5315-main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