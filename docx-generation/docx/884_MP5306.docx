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**ID__AFFARS_mp_5306_topic_1__ID**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MP5306</w:t>
      </w:r>
      <w:r>
        <w:rPr>
          <w:rFonts w:ascii="Times New Roman" w:hAnsi="Times New Roman"/>
          <w:color w:val="000000"/>
          <w:sz w:val="48"/>
        </w:rPr>
        <w:t xml:space="preserve"> -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 — COMPETITION ADVOCATES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MP5306.502 Air Force Competition and Commercial Advocacy Program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1. Objectives.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2. Duties and Responsibilities.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3. Appointment of the Competition and Commercial Advocate.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4. Annual Competition and Commercial Reporting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6_5.dita#AFFARS_MP5306_5" Type="http://schemas.openxmlformats.org/officeDocument/2006/relationships/hyperlink" Id="rId4"/>
    <Relationship TargetMode="External" Target="MP5306_502.dita#AFFARS_mp_5306_502_topic_1" Type="http://schemas.openxmlformats.org/officeDocument/2006/relationships/hyperlink" Id="rId5"/>
    <Relationship TargetMode="External" Target="MP_5306_502_1.dita#AFFARS_mp_5306_502_topic_2" Type="http://schemas.openxmlformats.org/officeDocument/2006/relationships/hyperlink" Id="rId6"/>
    <Relationship TargetMode="External" Target="MP_5306_502_2.dita#AFFARS_mp_5306_502_topic_3" Type="http://schemas.openxmlformats.org/officeDocument/2006/relationships/hyperlink" Id="rId7"/>
    <Relationship TargetMode="External" Target="MP_5306_502_3.dita#AFFARS_mp_5306_502_topic_4" Type="http://schemas.openxmlformats.org/officeDocument/2006/relationships/hyperlink" Id="rId8"/>
    <Relationship TargetMode="External" Target="MP_5306_502_4.dita#AFFARS_mp_5306_502_topic_5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