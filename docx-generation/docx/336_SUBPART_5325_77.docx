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**ID__AFFARS_5325_topic_21__ID**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5325.77</w:t>
      </w:r>
      <w:r>
        <w:rPr>
          <w:rFonts w:ascii="Times New Roman" w:hAnsi="Times New Roman"/>
          <w:color w:val="000000"/>
          <w:sz w:val="36"/>
        </w:rPr>
        <w:t xml:space="preserve"> — ACQUISITIONS IN SUPPORT OF OPERATIONS IN AFGHANISTAN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