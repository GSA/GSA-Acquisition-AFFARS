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**ID__AFFARS_pgi_5327_topic_4__ID**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5327.9001</w:t>
      </w:r>
      <w:r>
        <w:rPr>
          <w:rFonts w:ascii="Times New Roman" w:hAnsi="Times New Roman"/>
          <w:color w:val="000000"/>
          <w:sz w:val="31"/>
        </w:rPr>
        <w:t xml:space="preserve"> Foreign Disclosure Reviews</w:t>
      </w:r>
    </w:p>
    <w:p>
      <w:pPr>
        <w:pBdr>
          <w:top w:space="5"/>
          <w:left w:space="5"/>
          <w:bottom w:space="5"/>
          <w:right w:space="5"/>
        </w:pBdr>
        <w:spacing w:after="0"/>
        <w:ind w:left="225"/>
        <w:jc w:val="left"/>
      </w:pPr>
      <w:r>
        <w:rPr>
          <w:rFonts w:ascii="Times New Roman" w:hAnsi="Times New Roman"/>
          <w:b w:val="false"/>
          <w:i w:val="false"/>
          <w:color w:val="000000"/>
          <w:sz w:val="22"/>
        </w:rPr>
        <w:t>Foreign disclosure reviews are performed before the release of information to the public on all acquisitions requiring disclosure of classified or export-controlled unclassified, including sensitive unclassified information. Integrated product teams and/or contracting officers should contact their local Foreign Disclosure Office for assistance if there is any potential of foreign participation/disclosure of information in a contemplated acquisition.</w:t>
      </w:r>
    </w:p>
    <w:p>
      <w:pPr>
        <w:pBdr>
          <w:top w:space="5"/>
          <w:left w:space="5"/>
          <w:bottom w:space="5"/>
          <w:right w:space="5"/>
        </w:pBdr>
        <w:spacing w:after="0"/>
        <w:ind w:left="225"/>
        <w:jc w:val="left"/>
      </w:pPr>
      <w:r>
        <w:rPr>
          <w:rFonts w:ascii="Times New Roman" w:hAnsi="Times New Roman"/>
          <w:b w:val="false"/>
          <w:i w:val="false"/>
          <w:color w:val="000000"/>
          <w:sz w:val="22"/>
        </w:rPr>
        <w:t>(a) Foreign Disclosure Office (FDO) review(s) apply to all acquisitions requiring disclosure of classified or export-controlled unclassified, including sensitive unclassified, information in order for a contractor to submit an offer or perform a contract. Examples are acquisitions involving Statements of Work (SOWs), Statements of Objectives (SOOs), Performance Work Statements (PWSs), specifications, government property, technical orders, engineering drawings, computer hardware and software, and any information, equipment, or media involving storage, retrieval, processing, or transmission of information.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Exemptions to FDO review are specifically established by Public Law or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Appropriations Acts.</w:t>
        </w:r>
      </w:hyperlink>
    </w:p>
    <w:p>
      <w:pPr>
        <w:pBdr>
          <w:top w:space="5"/>
          <w:left w:space="5"/>
          <w:bottom w:space="5"/>
          <w:right w:space="5"/>
        </w:pBdr>
        <w:spacing w:after="0"/>
        <w:ind w:left="225"/>
        <w:jc w:val="left"/>
      </w:pPr>
      <w:r>
        <w:rPr>
          <w:rFonts w:ascii="Times New Roman" w:hAnsi="Times New Roman"/>
          <w:b w:val="false"/>
          <w:i w:val="false"/>
          <w:color w:val="000000"/>
          <w:sz w:val="22"/>
        </w:rPr>
        <w:t>(c) The local FDO informs the program office or requiring activity when foreign participation is allowed.</w:t>
      </w:r>
    </w:p>
    <w:p>
      <w:pPr>
        <w:pBdr>
          <w:top w:space="5"/>
          <w:left w:space="5"/>
          <w:bottom w:space="5"/>
          <w:right w:space="5"/>
        </w:pBdr>
        <w:spacing w:after="0"/>
        <w:ind w:left="225"/>
        <w:jc w:val="left"/>
      </w:pPr>
      <w:r>
        <w:rPr>
          <w:rFonts w:ascii="Times New Roman" w:hAnsi="Times New Roman"/>
          <w:b w:val="false"/>
          <w:i w:val="false"/>
          <w:color w:val="000000"/>
          <w:sz w:val="22"/>
        </w:rPr>
        <w:t>(d) The FDO reviews only those acquisitions for which foreign interest has been expressed but all reviews should be done prior to issuance of a public synopsis. An appropriate notice advising potential offerors of the status of the review will be included in the synopses and/or public display copy of the solicitation.</w:t>
      </w:r>
    </w:p>
    <w:p>
      <w:pPr>
        <w:pBdr>
          <w:top w:space="5"/>
          <w:left w:space="5"/>
          <w:bottom w:space="5"/>
          <w:right w:space="5"/>
        </w:pBdr>
        <w:spacing w:after="0"/>
        <w:ind w:left="225"/>
        <w:jc w:val="left"/>
      </w:pPr>
      <w:r>
        <w:rPr>
          <w:rFonts w:ascii="Times New Roman" w:hAnsi="Times New Roman"/>
          <w:b w:val="false"/>
          <w:i w:val="false"/>
          <w:color w:val="000000"/>
          <w:sz w:val="22"/>
        </w:rPr>
        <w:t>(e) The program office/requiring activity obtains a disclosure decision from the FDO to provide to the contracting officer/buyer, including the following documentation/information, as applicable:</w:t>
      </w:r>
    </w:p>
    <w:p>
      <w:pPr>
        <w:pBdr>
          <w:top w:space="5"/>
          <w:left w:space="5"/>
          <w:bottom w:space="5"/>
          <w:right w:space="5"/>
        </w:pBdr>
        <w:spacing w:after="0"/>
        <w:ind w:left="585"/>
        <w:jc w:val="left"/>
      </w:pPr>
      <w:r>
        <w:rPr>
          <w:rFonts w:ascii="Times New Roman" w:hAnsi="Times New Roman"/>
          <w:b w:val="false"/>
          <w:i w:val="false"/>
          <w:color w:val="000000"/>
          <w:sz w:val="22"/>
        </w:rPr>
        <w:t>(1) AFMC Form 191, Foreign Disclosure Decision Worksheet;</w:t>
      </w:r>
    </w:p>
    <w:p>
      <w:pPr>
        <w:pBdr>
          <w:top w:space="5"/>
          <w:left w:space="5"/>
          <w:bottom w:space="5"/>
          <w:right w:space="5"/>
        </w:pBdr>
        <w:spacing w:after="0"/>
        <w:ind w:left="585"/>
        <w:jc w:val="left"/>
      </w:pPr>
      <w:r>
        <w:rPr>
          <w:rFonts w:ascii="Times New Roman" w:hAnsi="Times New Roman"/>
          <w:b w:val="false"/>
          <w:i w:val="false"/>
          <w:color w:val="000000"/>
          <w:sz w:val="22"/>
        </w:rPr>
        <w:t>(2) A purchase request or other initiating document, SOW, SOO, task order, AFMC Form 761 AMC/AMS Screening Analysis, EDL, or other approved document, and a release recommendation.</w:t>
      </w:r>
    </w:p>
    <w:p>
      <w:pPr>
        <w:pBdr>
          <w:top w:space="5"/>
          <w:left w:space="5"/>
          <w:bottom w:space="5"/>
          <w:right w:space="5"/>
        </w:pBdr>
        <w:spacing w:after="0"/>
        <w:ind w:left="225"/>
        <w:jc w:val="left"/>
      </w:pPr>
      <w:r>
        <w:rPr>
          <w:rFonts w:ascii="Times New Roman" w:hAnsi="Times New Roman"/>
          <w:b w:val="false"/>
          <w:i w:val="false"/>
          <w:color w:val="000000"/>
          <w:sz w:val="22"/>
        </w:rPr>
        <w:t>(f) The contracting officer/buyer ensures that FDO review has been accomplished upon receipt of a purchase request, or other initiating document, along with release recommendation. If FDO review has not been accomplished, the contracting officer notifies the program office/requiring activity.</w:t>
      </w:r>
    </w:p>
    <w:p>
      <w:pPr>
        <w:pBdr>
          <w:top w:space="5"/>
          <w:left w:space="5"/>
          <w:bottom w:space="5"/>
          <w:right w:space="5"/>
        </w:pBdr>
        <w:spacing w:after="0"/>
        <w:ind w:left="225"/>
        <w:jc w:val="left"/>
      </w:pPr>
      <w:r>
        <w:rPr>
          <w:rFonts w:ascii="Times New Roman" w:hAnsi="Times New Roman"/>
          <w:b w:val="false"/>
          <w:i w:val="false"/>
          <w:color w:val="000000"/>
          <w:sz w:val="22"/>
        </w:rPr>
        <w:t>(g) If a Broad Agency Announcement (BAA) is utilized, the BAA is considered to be a single synopsis and solicitation action. A separate pre-solicitation notice or additional individual synopses will not be accomplished for a BAA action. BAAs contain a statement concerning foreign participation and technology restriction.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(h) If a synopsis is issued by the contracting officer/buyer prior to FDO review, the notice contains a statement that advises foreign firms to express interest to a contracting officer or program manager, as appropriate. The following statement or similar statement may be used: </w:t>
      </w:r>
      <w:r>
        <w:rPr>
          <w:rFonts w:ascii="Times New Roman" w:hAnsi="Times New Roman"/>
          <w:b w:val="false"/>
          <w:i/>
          <w:color w:val="000000"/>
          <w:sz w:val="22"/>
        </w:rPr>
        <w:t>Foreign owned firms are advised to contact the contracting officer or program manager before submitting a proposal to determine whether there are restrictions on receiving an award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(i) If a contracting officer/buyer receives an inquiry from a foreign company on an effort that has not been reviewed by the FDO, is advised to forward the inquiry to the FDO for further instructions.</w:t>
      </w:r>
    </w:p>
    <w:p>
      <w:pPr>
        <w:pBdr>
          <w:top w:space="5"/>
          <w:left w:space="5"/>
          <w:bottom w:space="5"/>
          <w:right w:space="5"/>
        </w:pBdr>
        <w:spacing w:after="0"/>
        <w:ind w:left="225"/>
        <w:jc w:val="left"/>
      </w:pPr>
      <w:r>
        <w:rPr>
          <w:rFonts w:ascii="Times New Roman" w:hAnsi="Times New Roman"/>
          <w:b w:val="false"/>
          <w:i w:val="false"/>
          <w:color w:val="000000"/>
          <w:sz w:val="22"/>
        </w:rPr>
        <w:t>(j) The contracting officer/buyer is advised to consult with the FDO on unique processes and procedures that may be involved on a foreign disclosure review.</w:t>
      </w:r>
    </w:p>
    <w:p>
      <w:pPr>
        <w:pBdr>
          <w:top w:space="5"/>
          <w:left w:space="5"/>
          <w:bottom w:space="5"/>
          <w:right w:space="5"/>
        </w:pBdr>
        <w:spacing w:after="0"/>
        <w:ind w:left="225"/>
        <w:jc w:val="left"/>
      </w:pPr>
      <w:r>
        <w:rPr>
          <w:rFonts w:ascii="Times New Roman" w:hAnsi="Times New Roman"/>
          <w:b w:val="false"/>
          <w:i w:val="false"/>
          <w:color w:val="000000"/>
          <w:sz w:val="22"/>
        </w:rPr>
        <w:t>(k) This procedure does not apply if the relationship between the domestic contractor and the foreign company is that of a domestic prime to a foreign vendor. In such instances, the State Department’s International Traffic in Arms Regulation (ITAR) is the governing document.</w:t>
      </w:r>
    </w:p>
    <w:p>
      <w:pPr>
        <w:pBdr>
          <w:top w:space="5"/>
          <w:left w:space="5"/>
          <w:bottom w:space="5"/>
          <w:right w:space="5"/>
        </w:pBdr>
        <w:spacing w:after="0"/>
        <w:ind w:left="225"/>
        <w:jc w:val="left"/>
      </w:pPr>
      <w:r>
        <w:rPr>
          <w:rFonts w:ascii="Times New Roman" w:hAnsi="Times New Roman"/>
          <w:b w:val="false"/>
          <w:i w:val="false"/>
          <w:color w:val="000000"/>
          <w:sz w:val="22"/>
        </w:rPr>
        <w:t>(l) Reference documents concerning Foreign Disclosure:</w:t>
      </w:r>
    </w:p>
    <w:p>
      <w:pPr>
        <w:pBdr>
          <w:top w:space="5"/>
          <w:left w:space="5"/>
          <w:bottom w:space="5"/>
          <w:right w:space="5"/>
        </w:pBdr>
        <w:spacing w:after="0"/>
        <w:ind w:left="225"/>
        <w:jc w:val="left"/>
      </w:pP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5220.22</w:t>
        </w:r>
      </w:hyperlink>
      <w:r>
        <w:rPr>
          <w:rFonts w:ascii="Times New Roman" w:hAnsi="Times New Roman"/>
          <w:b w:val="false"/>
          <w:i w:val="false"/>
          <w:color w:val="000000"/>
          <w:sz w:val="22"/>
        </w:rPr>
        <w:t xml:space="preserv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16-201</w:t>
        </w:r>
      </w:hyperlink>
      <w:r>
        <w:rPr>
          <w:rFonts w:ascii="Times New Roman" w:hAnsi="Times New Roman"/>
          <w:b w:val="false"/>
          <w:i w:val="false"/>
          <w:color w:val="000000"/>
          <w:sz w:val="22"/>
        </w:rPr>
        <w:t xml:space="preserv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AFMAN 16-101</w:t>
        </w:r>
      </w:hyperlink>
      <w:r>
        <w:rPr>
          <w:rFonts w:ascii="Times New Roman" w:hAnsi="Times New Roman"/>
          <w:b w:val="false"/>
          <w:i w:val="false"/>
          <w:color w:val="000000"/>
          <w:sz w:val="22"/>
        </w:rPr>
        <w:t xml:space="preserve">;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AFMCI 16-101</w:t>
        </w:r>
      </w:hyperlink>
      <w:r>
        <w:rPr>
          <w:rFonts w:ascii="Times New Roman" w:hAnsi="Times New Roman"/>
          <w:b w:val="false"/>
          <w:i w:val="false"/>
          <w:color w:val="000000"/>
          <w:sz w:val="22"/>
        </w:rPr>
        <w:t xml:space="preserve"> and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 225.79</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govinfo.gov/" Type="http://schemas.openxmlformats.org/officeDocument/2006/relationships/hyperlink" Id="rId4"/>
    <Relationship TargetMode="External" Target="http://www.dtic.mil/whs/directives/corres/pdf/522022r.pdf" Type="http://schemas.openxmlformats.org/officeDocument/2006/relationships/hyperlink" Id="rId5"/>
    <Relationship TargetMode="External" Target="https://static.e-publishing.af.mil/production/1/saf_ia/publication/afi16-201/afi16-201_rollback.pdf" Type="http://schemas.openxmlformats.org/officeDocument/2006/relationships/hyperlink" Id="rId6"/>
    <Relationship TargetMode="External" Target="https://static.e-publishing.af.mil/production/1/saf_ia/publication/afman16-101/afman16-101.pdf" Type="http://schemas.openxmlformats.org/officeDocument/2006/relationships/hyperlink" Id="rId7"/>
    <Relationship TargetMode="External" Target="https://static.e-publishing.af.mil/production/1/afmc/publication/afmci16-101/afmci16-101.pdf" Type="http://schemas.openxmlformats.org/officeDocument/2006/relationships/hyperlink" Id="rId8"/>
    <Relationship TargetMode="External" Target="https://www.acquisition.gov/dfarspgi/pgi-part-225-foreign-acquisition" Type="http://schemas.openxmlformats.org/officeDocument/2006/relationships/hyperlink" Id="rId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