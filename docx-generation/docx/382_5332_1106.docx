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5332.1106</w:t>
      </w:r>
      <w:r>
        <w:rPr>
          <w:rFonts w:ascii="Times New Roman" w:hAnsi="Times New Roman"/>
          <w:color w:val="000000"/>
          <w:sz w:val="31"/>
        </w:rPr>
        <w:t xml:space="preserve"> EFT Mechanisms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_90.dita#AFFARS_mp_5301_601_90_topic_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