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**ID__AFFARS_5316_topic_24__ID**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5316.603-3</w:t>
      </w:r>
      <w:r>
        <w:rPr>
          <w:rFonts w:ascii="Times New Roman" w:hAnsi="Times New Roman"/>
          <w:color w:val="000000"/>
          <w:sz w:val="31"/>
        </w:rPr>
        <w:t xml:space="preserve"> Limitations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