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**ID__AFFARS_5301_9101__ID**</w:t>
      </w:r>
    </w:p>
    <w:p>
      <w:pPr>
        <w:pStyle w:val="Heading3"/>
        <w:spacing w:after="199"/>
        <w:ind w:left="120"/>
        <w:jc w:val="left"/>
      </w:pPr>
      <w:r>
        <w:rPr>
          <w:rFonts w:ascii="Times New Roman" w:hAnsi="Times New Roman"/>
          <w:color w:val="000000"/>
          <w:sz w:val="31"/>
        </w:rPr>
        <w:t>5301.9101</w:t>
      </w:r>
      <w:r>
        <w:rPr>
          <w:rFonts w:ascii="Times New Roman" w:hAnsi="Times New Roman"/>
          <w:color w:val="000000"/>
          <w:sz w:val="31"/>
        </w:rPr>
        <w:t xml:space="preserve"> Purpose</w:t>
      </w:r>
    </w:p>
    <w:p>
      <w:pPr>
        <w:pBdr>
          <w:top w:space="5"/>
          <w:left w:space="5"/>
          <w:bottom w:space="5"/>
          <w:right w:space="5"/>
        </w:pBdr>
        <w:spacing w:after="0"/>
        <w:ind w:left="225"/>
        <w:jc w:val="left"/>
      </w:pPr>
      <w:r>
        <w:rPr>
          <w:rFonts w:ascii="Times New Roman" w:hAnsi="Times New Roman"/>
          <w:b w:val="false"/>
          <w:i w:val="false"/>
          <w:color w:val="000000"/>
          <w:sz w:val="22"/>
        </w:rPr>
        <w:t xml:space="preserve">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w:t>
      </w:r>
      <w:hyperlink r:id="rId4">
        <w:r>
          <w:rPr>
            <w:rStyle w:val="Hyperlink"/>
            <w:rFonts w:ascii="Times New Roman" w:hAnsi="Times New Roman"/>
            <w:b w:val="false"/>
            <w:i w:val="false"/>
            <w:color w:val="0000ff"/>
            <w:sz w:val="22"/>
            <w:u w:val="single"/>
          </w:rPr>
          <w:t>5301.9102(f)</w:t>
        </w:r>
      </w:hyperlink>
      <w:r>
        <w:rPr>
          <w:rFonts w:ascii="Times New Roman" w:hAnsi="Times New Roman"/>
          <w:b w:val="false"/>
          <w:i w:val="false"/>
          <w:color w:val="000000"/>
          <w:sz w:val="22"/>
        </w:rPr>
        <w:t xml:space="preserve"> below, employees, managers and customers may use the Air Force component ombudsman when seeking assistance in resolving procurement integrity issues.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1_9102.dita#AFFARS_5301_9102"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