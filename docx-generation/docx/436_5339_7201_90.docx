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**ID__AFFARS_5339_7201_90__ID**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5339.7201-90</w:t>
      </w:r>
      <w:r>
        <w:rPr>
          <w:rFonts w:ascii="Times New Roman" w:hAnsi="Times New Roman"/>
          <w:color w:val="000000"/>
          <w:sz w:val="36"/>
        </w:rPr>
        <w:t xml:space="preserve"> Data Servers/Centers Approval Process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Purchase Request packages for data servers/centers must include SAF/CIO A6 approval to be accepted as valid for procurement action by a contracting officer.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AFGM 2018-17-02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Enterprise Information Technology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Section 4, paragraph 4.3.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cio_a6/publication/afgm2018-17-02/afgm2018-17-02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