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**ID__AFFARS_mp_5301_topic_1__ID**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1"/>
        <w:spacing w:after="161"/>
        <w:ind w:left="120"/>
        <w:jc w:val="left"/>
      </w:pPr>
      <w:r>
        <w:rPr>
          <w:rFonts w:ascii="Times New Roman" w:hAnsi="Times New Roman"/>
          <w:color w:val="000000"/>
          <w:sz w:val="48"/>
        </w:rPr>
        <w:t>MP5301</w:t>
      </w:r>
      <w:r>
        <w:rPr>
          <w:rFonts w:ascii="Times New Roman" w:hAnsi="Times New Roman"/>
          <w:color w:val="000000"/>
          <w:sz w:val="48"/>
        </w:rPr>
        <w:t xml:space="preserve"> - Federal Acquisition Regulations System</w:t>
      </w:r>
    </w:p>
    <w:p>
      <w:pPr>
        <w:numPr>
          <w:ilvl w:val="0"/>
          <w:numId w:val="1"/>
        </w:numPr>
        <w:spacing w:after="0"/>
        <w:jc w:val="left"/>
      </w:pP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MP5301.6 – CAREER DEVELOPMENT, CONTRACTING AUTHORITY, AND RESPONSIBILITIES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MP5301.601 (a)(i) Head of the Contracting Activity (HCA) Matrix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MP5301.601-90 Head of Agency (HoA), Senior Procurement Executive (SPE), Service Acquisition Executive (SAE) Delegation Matrix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MP5301.602-2 (d) Designation, Assignment, and Responsibilities of a Contracting Officer’s Representative (COR)</w:t>
        </w:r>
      </w:hyperlink>
    </w:p>
    <w:p>
      <w:pPr>
        <w:numPr>
          <w:ilvl w:val="2"/>
          <w:numId w:val="1"/>
        </w:numPr>
        <w:spacing w:after="0"/>
        <w:jc w:val="left"/>
      </w:pPr>
      <w:hyperlink r:id="rId8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1.0 Contracting Officer Roles and Responsibilities</w:t>
        </w:r>
      </w:hyperlink>
    </w:p>
    <w:p>
      <w:pPr>
        <w:numPr>
          <w:ilvl w:val="2"/>
          <w:numId w:val="1"/>
        </w:numPr>
        <w:spacing w:after="0"/>
        <w:jc w:val="left"/>
      </w:pPr>
      <w:hyperlink r:id="rId9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2.0 COR Roles and Responsibilities</w:t>
        </w:r>
      </w:hyperlink>
    </w:p>
    <w:p>
      <w:pPr>
        <w:numPr>
          <w:ilvl w:val="2"/>
          <w:numId w:val="1"/>
        </w:numPr>
        <w:spacing w:after="0"/>
        <w:jc w:val="left"/>
      </w:pPr>
      <w:hyperlink r:id="rId10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3.0 COR Supervisor</w:t>
        </w:r>
      </w:hyperlink>
    </w:p>
    <w:p>
      <w:pPr>
        <w:numPr>
          <w:ilvl w:val="2"/>
          <w:numId w:val="1"/>
        </w:numPr>
        <w:spacing w:after="0"/>
        <w:jc w:val="left"/>
      </w:pPr>
      <w:hyperlink r:id="rId11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4.0 OGE 450 Determination and Processing</w:t>
        </w:r>
      </w:hyperlink>
    </w:p>
    <w:p>
      <w:pPr>
        <w:numPr>
          <w:ilvl w:val="2"/>
          <w:numId w:val="1"/>
        </w:numPr>
        <w:spacing w:after="0"/>
        <w:jc w:val="left"/>
      </w:pPr>
      <w:hyperlink r:id="rId12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5.0 Quality Assurance Program Coordinator (QAPC)</w:t>
        </w:r>
      </w:hyperlink>
    </w:p>
    <w:p>
      <w:pPr>
        <w:numPr>
          <w:ilvl w:val="2"/>
          <w:numId w:val="1"/>
        </w:numPr>
        <w:spacing w:after="0"/>
        <w:jc w:val="left"/>
      </w:pPr>
      <w:hyperlink r:id="rId13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6.0 Memorandum Templates and Contract Training Syllabus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1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MP5301.603-90 Selection, Appointment, and Termination of Appointment of Contracting Officers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1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MP5301.90 – CLEARANCE</w:t>
        </w:r>
      </w:hyperlink>
    </w:p>
    <w:p>
      <w:pPr>
        <w:numPr>
          <w:ilvl w:val="1"/>
          <w:numId w:val="2"/>
        </w:numPr>
        <w:spacing w:after="0"/>
        <w:jc w:val="left"/>
      </w:pPr>
      <w:hyperlink r:id="rId1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MP5301.9001 (i)(1)(i)- Business Clearance Approval by the DAS(C)/ADAS(C)</w:t>
        </w:r>
      </w:hyperlink>
    </w:p>
    <w:p>
      <w:pPr>
        <w:numPr>
          <w:ilvl w:val="2"/>
          <w:numId w:val="3"/>
        </w:numPr>
        <w:spacing w:after="0"/>
        <w:jc w:val="left"/>
      </w:pPr>
      <w:hyperlink r:id="rId1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MP5301.9001a (A) Business Clearance Approval for Non-Competitive Actions</w:t>
        </w:r>
      </w:hyperlink>
    </w:p>
    <w:p>
      <w:pPr>
        <w:numPr>
          <w:ilvl w:val="2"/>
          <w:numId w:val="3"/>
        </w:numPr>
        <w:spacing w:after="0"/>
        <w:jc w:val="left"/>
      </w:pPr>
      <w:hyperlink r:id="rId18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MP5301.9001b (B) Business Clearance Approval for Competitive Actions</w:t>
        </w:r>
      </w:hyperlink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MP5301_6.dita#AFFARS_MP5301_6" Type="http://schemas.openxmlformats.org/officeDocument/2006/relationships/hyperlink" Id="rId4"/>
    <Relationship TargetMode="External" Target="MP5301_601.dita#AFFARS_MP5301.601" Type="http://schemas.openxmlformats.org/officeDocument/2006/relationships/hyperlink" Id="rId5"/>
    <Relationship TargetMode="External" Target="MP5301_601_90.dita#AFFARS_mp_5301_601_90_topic_1" Type="http://schemas.openxmlformats.org/officeDocument/2006/relationships/hyperlink" Id="rId6"/>
    <Relationship TargetMode="External" Target="MP5301_602_2.dita#AFFARS_mp_5301_602_2_d_topic_1" Type="http://schemas.openxmlformats.org/officeDocument/2006/relationships/hyperlink" Id="rId7"/>
    <Relationship TargetMode="External" Target="MP5301_602_2_1.dita#AFFARS_mp_5301_602_2_d_topic_2" Type="http://schemas.openxmlformats.org/officeDocument/2006/relationships/hyperlink" Id="rId8"/>
    <Relationship TargetMode="External" Target="MP5301_602_2_2.dita#AFFARS_mp_5301_602_2_d_topic_3" Type="http://schemas.openxmlformats.org/officeDocument/2006/relationships/hyperlink" Id="rId9"/>
    <Relationship TargetMode="External" Target="MP5301_602_2_3.dita#AFFARS_mp_5301_602_2_d_topic_4" Type="http://schemas.openxmlformats.org/officeDocument/2006/relationships/hyperlink" Id="rId10"/>
    <Relationship TargetMode="External" Target="MP5301_602_2_4.dita#AFFARS_mp_5301_602_2_d_topic_5" Type="http://schemas.openxmlformats.org/officeDocument/2006/relationships/hyperlink" Id="rId11"/>
    <Relationship TargetMode="External" Target="MP5301_602_2_5.dita#AFFARS_mp_5301_602_2_d_topic_6" Type="http://schemas.openxmlformats.org/officeDocument/2006/relationships/hyperlink" Id="rId12"/>
    <Relationship TargetMode="External" Target="MP5301_602_2_6.dita#AFFARS_mp_5301_602_2_d_topic_7" Type="http://schemas.openxmlformats.org/officeDocument/2006/relationships/hyperlink" Id="rId13"/>
    <Relationship TargetMode="External" Target="MP5301_603_90.dita#AFFARS_mp_5301_603_90_topic_1" Type="http://schemas.openxmlformats.org/officeDocument/2006/relationships/hyperlink" Id="rId14"/>
    <Relationship TargetMode="External" Target="MP5301_90.dita#AFFARS_MP5301_90" Type="http://schemas.openxmlformats.org/officeDocument/2006/relationships/hyperlink" Id="rId15"/>
    <Relationship TargetMode="External" Target="MP5301_9001.dita#AFFARS_mp_5301_9001_i_1_i_topic_1" Type="http://schemas.openxmlformats.org/officeDocument/2006/relationships/hyperlink" Id="rId16"/>
    <Relationship TargetMode="External" Target="MP5301_9001A.dita#AFFARS_mp_5301_9001_i_1_i_topic_2" Type="http://schemas.openxmlformats.org/officeDocument/2006/relationships/hyperlink" Id="rId17"/>
    <Relationship TargetMode="External" Target="MP5301_9001B.dita#AFFARS_mp_5301_9001_i_1_i_topic_3" Type="http://schemas.openxmlformats.org/officeDocument/2006/relationships/hyperlink" Id="rId18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