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**ID__AFFARS_AFMC_PGI_5327__ID**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5327</w:t>
      </w:r>
      <w:r>
        <w:rPr>
          <w:rFonts w:ascii="Times New Roman" w:hAnsi="Times New Roman"/>
          <w:color w:val="000000"/>
          <w:sz w:val="36"/>
        </w:rPr>
        <w:t xml:space="preserve"> Patents, Data, and Copyrights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