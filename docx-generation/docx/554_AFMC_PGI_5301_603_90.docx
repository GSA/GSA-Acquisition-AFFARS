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**ID__AFFARS_AFMC_PGI_5301_603_90__ID**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5301.603-90</w:t>
      </w:r>
      <w:r>
        <w:rPr>
          <w:rFonts w:ascii="Times New Roman" w:hAnsi="Times New Roman"/>
          <w:color w:val="000000"/>
          <w:sz w:val="31"/>
        </w:rPr>
        <w:t xml:space="preserve"> Selection, Appointment, and Termination of Appointment of Contracting Officers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(i)(2) Vetting Process for Transferable Warrants $5M to $25M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(i) For AFNWC,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AFNWC/PZ Vetting Process for Contracting Officer Warrants $5M to $25M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FNWC_Warrant_Vetting_Process_5-25M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