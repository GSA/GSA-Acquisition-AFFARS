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**ID__AFFARS_5308_topic_1__ID**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5308</w:t>
      </w:r>
      <w:r>
        <w:rPr>
          <w:rFonts w:ascii="Times New Roman" w:hAnsi="Times New Roman"/>
          <w:color w:val="000000"/>
          <w:sz w:val="48"/>
        </w:rPr>
        <w:t xml:space="preserve"> - Required Sources of Supplies and Services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5308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5308.4 — FEDERAL SUPPLY SCHEDULES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5308.404 Use of Federal Supply Schedules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5308.405-3 Blanket Purchase Agreements (BPA)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5308.405-6 Limited Sources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5308.7 — ACQUISITION FROM NONPROFIT AGENCIES EMPLOYING PEOPLE WHO ARE BLIND OR SEVERELY DISABLED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5308.705 Procedures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08.aspx" Type="http://schemas.openxmlformats.org/officeDocument/2006/relationships/hyperlink" Id="rId4"/>
    <Relationship TargetMode="External" Target="SUBPART_5308_4.dita#AFFARS_5308_topic_2" Type="http://schemas.openxmlformats.org/officeDocument/2006/relationships/hyperlink" Id="rId5"/>
    <Relationship TargetMode="External" Target="5308_404.dita#AFFARS_5308_topic_3" Type="http://schemas.openxmlformats.org/officeDocument/2006/relationships/hyperlink" Id="rId6"/>
    <Relationship TargetMode="External" Target="5308_405_3.dita#AFFARS_5308_topic_4" Type="http://schemas.openxmlformats.org/officeDocument/2006/relationships/hyperlink" Id="rId7"/>
    <Relationship TargetMode="External" Target="5308_405_6.dita#AFFARS_5308_topic_5" Type="http://schemas.openxmlformats.org/officeDocument/2006/relationships/hyperlink" Id="rId8"/>
    <Relationship TargetMode="External" Target="SUBPART_5308_7.dita#AFFARS_5308_topic_6" Type="http://schemas.openxmlformats.org/officeDocument/2006/relationships/hyperlink" Id="rId9"/>
    <Relationship TargetMode="External" Target="5308_705.dita#AFFARS_5308_topic_7" Type="http://schemas.openxmlformats.org/officeDocument/2006/relationships/hyperlink" Id="rId10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