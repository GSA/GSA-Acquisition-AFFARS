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**ID__AFFARS_5316_topic_11__ID**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5316.301-3</w:t>
      </w:r>
      <w:r>
        <w:rPr>
          <w:rFonts w:ascii="Times New Roman" w:hAnsi="Times New Roman"/>
          <w:color w:val="000000"/>
          <w:sz w:val="31"/>
        </w:rPr>
        <w:t xml:space="preserve"> Limitations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(2)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