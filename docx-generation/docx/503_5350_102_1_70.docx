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**ID__AFFARS_5350_topic_5__ID**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5350.102-1-70</w:t>
      </w:r>
      <w:r>
        <w:rPr>
          <w:rFonts w:ascii="Times New Roman" w:hAnsi="Times New Roman"/>
          <w:color w:val="000000"/>
          <w:sz w:val="31"/>
        </w:rPr>
        <w:t xml:space="preserve"> Delegations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DAS(C) is authorized to deny any request for contract adjustment under FAR 50 and take any action pursuant to FAR 50.103-2(b) or FAR 50.103-2(c), including the authority to modify or release unaccrued obligations of any sort and to extend delivery and performance dates for amounts not exceeding $75,000.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