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**ID__AFFARS_SMC_PGI_5309_105_1__ID**</w:t>
      </w:r>
    </w:p>
    <w:p>
      <w:pPr>
        <w:pStyle w:val="Heading3"/>
        <w:spacing w:after="199"/>
        <w:ind w:left="120"/>
        <w:jc w:val="left"/>
      </w:pPr>
      <w:r>
        <w:rPr>
          <w:rFonts w:ascii="Times New Roman" w:hAnsi="Times New Roman"/>
          <w:color w:val="000000"/>
          <w:sz w:val="31"/>
        </w:rPr>
        <w:t>SMC PGI 5309.105-1</w:t>
      </w:r>
      <w:r>
        <w:rPr>
          <w:rFonts w:ascii="Times New Roman" w:hAnsi="Times New Roman"/>
          <w:color w:val="000000"/>
          <w:sz w:val="31"/>
        </w:rPr>
        <w:t xml:space="preserve"> Obtaining Information</w:t>
      </w:r>
    </w:p>
    <w:p>
      <w:pPr>
        <w:pBdr>
          <w:top w:space="5"/>
          <w:left w:space="5"/>
          <w:bottom w:space="5"/>
          <w:right w:space="5"/>
        </w:pBdr>
        <w:spacing w:after="0"/>
        <w:ind w:left="225"/>
        <w:jc w:val="left"/>
      </w:pPr>
      <w:r>
        <w:rPr>
          <w:rFonts w:ascii="Times New Roman" w:hAnsi="Times New Roman"/>
          <w:b w:val="false"/>
          <w:i w:val="false"/>
          <w:color w:val="000000"/>
          <w:sz w:val="22"/>
        </w:rPr>
        <w:t xml:space="preserve">(a) FAR 9.105-1 outlines various methods of obtaining information to help the contracting officer in determining responsibility. When additional information is needed, a questionnaire can be developed to ask the contractor for the information needed.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Sample questions</w:t>
        </w:r>
      </w:hyperlink>
      <w:r>
        <w:rPr>
          <w:rFonts w:ascii="Times New Roman" w:hAnsi="Times New Roman"/>
          <w:b w:val="false"/>
          <w:i w:val="false"/>
          <w:color w:val="000000"/>
          <w:sz w:val="22"/>
        </w:rPr>
        <w:t xml:space="preserve"> may be applicable and included in the questionnaire prepared for submittal to the contractor. Questionnaire results should be included as substantiating material with the contracting officer’s determination of responsibility or non-responsibility.</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cs2.eis.af.mil/sites/10059/afcc/knowledge_center/affars_pgi_related_documents/contractor_responsibility_sample_questions.docx" Type="http://schemas.openxmlformats.org/officeDocument/2006/relationships/hyperlink" Id="rId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