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5301</w:t>
      </w:r>
      <w:r>
        <w:rPr>
          <w:rFonts w:ascii="Times New Roman" w:hAnsi="Times New Roman"/>
          <w:color w:val="000000"/>
          <w:sz w:val="48"/>
        </w:rPr>
        <w:t xml:space="preserve"> Federal Acquisition Regulations System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 Federal Acquisition Regulations System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5301.108 FAR Conventions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5301.170-2 Pre-award Peer Reviews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5301.170-3 Post-award Peer Reviews of Service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5301.170-4 Administration of Peer Reviews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5301.602-3-90 Procedure for Processing Ratifications of Unauthorized Commitments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5301.9001 (b) Clearance: Multi-Functional Independent Review Teams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5301.91 Ombudsman Program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AFDW PGI 5301 Federal Acquisition Regulations System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AFDW PGI 5301.603-1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AFDW PGI 5301.90 Clearance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 Federal Acquisition Regulations System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5301.1 Applicability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5301.170 Peer Reviews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5301.404-92 Class Deviations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5301.601-91 Air Force Contracting Self-Inspection System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5301.603-2 Selection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5301.90 Clearance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5301.9001 Air Force Installation Contracting Center Clearance Delegations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5301.9102 Ombudsman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 Federal Acquisition Regulations System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5301.290 Designation of Subject Matter Experts (SME)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5301.601 (a)(i) HCA Responsibilities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5301.601 (a)(i)(A)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5301.601 (a)(i)(A)(S-91)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5301.601-90 Head of Agency (HoA), Senior Procurement Executive (SPE), and Service Acquisition Executive (SAE) Responsibilities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5301.601-91 Air Force Contracting Compliance Inspection Program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5301.602-2 Responsibilities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5301.603-90 Selection, Appointment, and Termination of Appointment of Contracting Officers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5301.90 Clearance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5301.9001 Clearance Delegations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5301.9001 Policy, Thresholds, and Approvals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5301.9001-92 Clearance Request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5301.9001-93 Clearance Documentation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5301.91 Ombudsman Program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5301.9102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AFRC PGI 5301 Federal Acquisition Regulations System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AFRC PGI 5301.601-91 Air Force Contracting Self-Inspection Program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 Federal Acquisition Regulations System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5301.170 Peer Reviews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5301.304 Agency Control and Compliance Procedures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5301.601 (a)(i)(A) HCA Matrix.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5301.602-2 Responsibilities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5301.603-90 Selection, Appointment, and Termination of Appointment for Contracting Officers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5301.9000 Scope and Definitions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5301.9001 Policy, Thresholds, and Approvals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5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5301.91 Ombudsman Program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5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5301.9103 Solicitation Provision and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5301 Federal Acquisition Regulations System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5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5301.601 (a)(i)(A) HCA Responsibilities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5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5301.603-1 General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5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5301.90 Clearance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5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5301.9102 (a) Ombudsman Program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1.dita#AFFARS_pgi_5301_topic_2" Type="http://schemas.openxmlformats.org/officeDocument/2006/relationships/hyperlink" Id="rId4"/>
    <Relationship TargetMode="External" Target="AF_PGI_5301_108.dita#AFFARS_pgi_5301_topic_3" Type="http://schemas.openxmlformats.org/officeDocument/2006/relationships/hyperlink" Id="rId5"/>
    <Relationship TargetMode="External" Target="AF_PGI_5301_170_2.dita#AFFARS_pgi_5301_topic_4" Type="http://schemas.openxmlformats.org/officeDocument/2006/relationships/hyperlink" Id="rId6"/>
    <Relationship TargetMode="External" Target="AF_PGI_5301_170_3.dita#AFFARS_pgi_5301_topic_5" Type="http://schemas.openxmlformats.org/officeDocument/2006/relationships/hyperlink" Id="rId7"/>
    <Relationship TargetMode="External" Target="AF_PGI_5301_170_4.dita#AFFARS_pgi_5301_topic_6" Type="http://schemas.openxmlformats.org/officeDocument/2006/relationships/hyperlink" Id="rId8"/>
    <Relationship TargetMode="External" Target="AF_PGI_5301_602_3_90.dita#AFFARS_pgi_5301_topic_7" Type="http://schemas.openxmlformats.org/officeDocument/2006/relationships/hyperlink" Id="rId9"/>
    <Relationship TargetMode="External" Target="AF_PGI_5301_9001.dita#AFFARS_pgi_5301_topic_8" Type="http://schemas.openxmlformats.org/officeDocument/2006/relationships/hyperlink" Id="rId10"/>
    <Relationship TargetMode="External" Target="AF_PGI_5301_91.dita#AFFARS_pgi_5301_topic_9" Type="http://schemas.openxmlformats.org/officeDocument/2006/relationships/hyperlink" Id="rId11"/>
    <Relationship TargetMode="External" Target="AFDW_PGI_5301.dita#AFFARS_pgi_5301_topic_10" Type="http://schemas.openxmlformats.org/officeDocument/2006/relationships/hyperlink" Id="rId12"/>
    <Relationship TargetMode="External" Target="AFDW_PGI_5301_603_1.dita#AFFARS_pgi_5301_topic_11" Type="http://schemas.openxmlformats.org/officeDocument/2006/relationships/hyperlink" Id="rId13"/>
    <Relationship TargetMode="External" Target="AFDW_PGI_5301_90.dita#AFFARS_pgi_5301_topic_12" Type="http://schemas.openxmlformats.org/officeDocument/2006/relationships/hyperlink" Id="rId14"/>
    <Relationship TargetMode="External" Target="AFICC_PGI_5301.dita#AFFARS_pgi_5301_topic_13" Type="http://schemas.openxmlformats.org/officeDocument/2006/relationships/hyperlink" Id="rId15"/>
    <Relationship TargetMode="External" Target="AFICC_PGI_5301_1.dita#AFFARS_pgi_5301_topic_14" Type="http://schemas.openxmlformats.org/officeDocument/2006/relationships/hyperlink" Id="rId16"/>
    <Relationship TargetMode="External" Target="AFICC_PGI_5301_170.dita#AFFARS_pgi_5301_topic_15" Type="http://schemas.openxmlformats.org/officeDocument/2006/relationships/hyperlink" Id="rId17"/>
    <Relationship TargetMode="External" Target="AFICC_PGI_5301_404_92.dita#AFFARS_pgi_5301_topic_16" Type="http://schemas.openxmlformats.org/officeDocument/2006/relationships/hyperlink" Id="rId18"/>
    <Relationship TargetMode="External" Target="AFICC_PGI_5301_601_91.dita#AFFARS_pgi_5301_topic_17" Type="http://schemas.openxmlformats.org/officeDocument/2006/relationships/hyperlink" Id="rId19"/>
    <Relationship TargetMode="External" Target="AFICC_PGI_5301_603_2.dita#AFFARS_pgi_5301_topic_18" Type="http://schemas.openxmlformats.org/officeDocument/2006/relationships/hyperlink" Id="rId20"/>
    <Relationship TargetMode="External" Target="AFICC_PGI_5301_90.dita#AFFARS_pgi_5301_topic_19" Type="http://schemas.openxmlformats.org/officeDocument/2006/relationships/hyperlink" Id="rId21"/>
    <Relationship TargetMode="External" Target="AFICC_PGI_5301_9001.dita#AFFARS_pgi_5301_topic_20" Type="http://schemas.openxmlformats.org/officeDocument/2006/relationships/hyperlink" Id="rId22"/>
    <Relationship TargetMode="External" Target="AFICC_PGI_5301_9102.dita#AFFARS_pgi_5301_topic_21" Type="http://schemas.openxmlformats.org/officeDocument/2006/relationships/hyperlink" Id="rId23"/>
    <Relationship TargetMode="External" Target="AFMC_PGI_5301.dita#AFFARS_pgi_5301_topic_22" Type="http://schemas.openxmlformats.org/officeDocument/2006/relationships/hyperlink" Id="rId24"/>
    <Relationship TargetMode="External" Target="AFMC_PGI_5301_290.dita#AFFARS_pgi_5301_topic_23" Type="http://schemas.openxmlformats.org/officeDocument/2006/relationships/hyperlink" Id="rId25"/>
    <Relationship TargetMode="External" Target="AFMC_PGI_5301_601.dita#AFFARS_pgi_5301_topic_24" Type="http://schemas.openxmlformats.org/officeDocument/2006/relationships/hyperlink" Id="rId26"/>
    <Relationship TargetMode="External" Target="AFMC_PGI_5301_601A.dita#AFFARS_pgi_5301_topic_25" Type="http://schemas.openxmlformats.org/officeDocument/2006/relationships/hyperlink" Id="rId27"/>
    <Relationship TargetMode="External" Target="AFMC_PGI_5301_601B.dita#AFFARS_pgi_5301_topic_26" Type="http://schemas.openxmlformats.org/officeDocument/2006/relationships/hyperlink" Id="rId28"/>
    <Relationship TargetMode="External" Target="AFMC_PGI_5301_601_90.dita#AFFARS_pgi_5301_topic_27" Type="http://schemas.openxmlformats.org/officeDocument/2006/relationships/hyperlink" Id="rId29"/>
    <Relationship TargetMode="External" Target="AFMC_PGI_5301_601_91.dita#AFFARS_pgi_5301_topic_28" Type="http://schemas.openxmlformats.org/officeDocument/2006/relationships/hyperlink" Id="rId30"/>
    <Relationship TargetMode="External" Target="AFMC_PGI_5301_602_2.dita#AFFARS_pgi_5301_topic_29" Type="http://schemas.openxmlformats.org/officeDocument/2006/relationships/hyperlink" Id="rId31"/>
    <Relationship TargetMode="External" Target="AFMC_PGI_5301_603_90.dita#AFFARS_pgi_5301_topic_30" Type="http://schemas.openxmlformats.org/officeDocument/2006/relationships/hyperlink" Id="rId32"/>
    <Relationship TargetMode="External" Target="AFMC_PGI_5301_90.dita#AFFARS_pgi_5301_topic_31" Type="http://schemas.openxmlformats.org/officeDocument/2006/relationships/hyperlink" Id="rId33"/>
    <Relationship TargetMode="External" Target="AFMC_PGI_5301_9001.dita#AFFARS_pgi_5301_topic_32" Type="http://schemas.openxmlformats.org/officeDocument/2006/relationships/hyperlink" Id="rId34"/>
    <Relationship TargetMode="External" Target="AFMC_PGI_5301_9001A.dita#AFFARS_pgi_5301_topic_33" Type="http://schemas.openxmlformats.org/officeDocument/2006/relationships/hyperlink" Id="rId35"/>
    <Relationship TargetMode="External" Target="AFMC_PGI_5301_9001_92.dita#AFFARS_pgi_5301_topic_34" Type="http://schemas.openxmlformats.org/officeDocument/2006/relationships/hyperlink" Id="rId36"/>
    <Relationship TargetMode="External" Target="AFMC_PGI_5301_9001_93.dita#AFFARS_pgi_5301_topic_35" Type="http://schemas.openxmlformats.org/officeDocument/2006/relationships/hyperlink" Id="rId37"/>
    <Relationship TargetMode="External" Target="AFMC_PGI_5301_91.dita#AFFARS_pgi_5301_topic_36" Type="http://schemas.openxmlformats.org/officeDocument/2006/relationships/hyperlink" Id="rId38"/>
    <Relationship TargetMode="External" Target="AFMC_5301_9102.dita#AFFARS_pgi_5301_topic_37" Type="http://schemas.openxmlformats.org/officeDocument/2006/relationships/hyperlink" Id="rId39"/>
    <Relationship TargetMode="External" Target="AFRC_PGI_5301.dita#AFFARS_pgi_5301_topic_38" Type="http://schemas.openxmlformats.org/officeDocument/2006/relationships/hyperlink" Id="rId40"/>
    <Relationship TargetMode="External" Target="AFRC_PGI_5301_601_91.dita#AFFARS_pgi_5301_topic_39" Type="http://schemas.openxmlformats.org/officeDocument/2006/relationships/hyperlink" Id="rId41"/>
    <Relationship TargetMode="External" Target="SMC_PGI_5301.dita#AFFARS_pgi_5301_topic_40" Type="http://schemas.openxmlformats.org/officeDocument/2006/relationships/hyperlink" Id="rId42"/>
    <Relationship TargetMode="External" Target="SMC_PGI_5301_170.dita#AFFARS_pgi_5301_topic_41" Type="http://schemas.openxmlformats.org/officeDocument/2006/relationships/hyperlink" Id="rId43"/>
    <Relationship TargetMode="External" Target="SMC_PGI_5301_304.dita#AFFARS_pgi_5301_topic_42" Type="http://schemas.openxmlformats.org/officeDocument/2006/relationships/hyperlink" Id="rId44"/>
    <Relationship TargetMode="External" Target="SMC_PGI_5301_601.dita#AFFARS_pgi_5301_topic_43" Type="http://schemas.openxmlformats.org/officeDocument/2006/relationships/hyperlink" Id="rId45"/>
    <Relationship TargetMode="External" Target="SMC_PGI_5301_602_2.dita#AFFARS_pgi_5301_topic_44" Type="http://schemas.openxmlformats.org/officeDocument/2006/relationships/hyperlink" Id="rId46"/>
    <Relationship TargetMode="External" Target="SMC_PGI_5301_603_90.dita#AFFARS_pgi_5301_topic_45" Type="http://schemas.openxmlformats.org/officeDocument/2006/relationships/hyperlink" Id="rId47"/>
    <Relationship TargetMode="External" Target="SMC_PGI_5301_9000.dita#AFFARS_pgi_5301_topic_46" Type="http://schemas.openxmlformats.org/officeDocument/2006/relationships/hyperlink" Id="rId48"/>
    <Relationship TargetMode="External" Target="SMC_PGI_5301_9001.dita#AFFARS_pgi_5301_topic_47" Type="http://schemas.openxmlformats.org/officeDocument/2006/relationships/hyperlink" Id="rId49"/>
    <Relationship TargetMode="External" Target="SMC_PGI_5301_91.dita#AFFARS_pgi_5301_topic_48" Type="http://schemas.openxmlformats.org/officeDocument/2006/relationships/hyperlink" Id="rId50"/>
    <Relationship TargetMode="External" Target="SMC_PGI_5301_9103.dita#AFFARS_pgi_5301_topic_49" Type="http://schemas.openxmlformats.org/officeDocument/2006/relationships/hyperlink" Id="rId51"/>
    <Relationship TargetMode="External" Target="USAFA_PGI_5301.dita#AFFARS_pgi_5301_topic_50" Type="http://schemas.openxmlformats.org/officeDocument/2006/relationships/hyperlink" Id="rId52"/>
    <Relationship TargetMode="External" Target="USAFA_PGI_5301_601.dita#AFFARS_pgi_5301_topic_51" Type="http://schemas.openxmlformats.org/officeDocument/2006/relationships/hyperlink" Id="rId53"/>
    <Relationship TargetMode="External" Target="USAFA_PGI_5301_603_1.dita#AFFARS_pgi_5301_topic_52" Type="http://schemas.openxmlformats.org/officeDocument/2006/relationships/hyperlink" Id="rId54"/>
    <Relationship TargetMode="External" Target="USAFA_PGI_5301_90.dita#AFFARS_pgi_5301_topic_53" Type="http://schemas.openxmlformats.org/officeDocument/2006/relationships/hyperlink" Id="rId55"/>
    <Relationship TargetMode="External" Target="USAFA_PGI_5301_9102.dita#AFFARS_pgi_5301_topic_54" Type="http://schemas.openxmlformats.org/officeDocument/2006/relationships/hyperlink" Id="rId5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