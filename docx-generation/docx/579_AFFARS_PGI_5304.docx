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**ID__AFFARS_AFFARS_PGI_5304__ID**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AFFARS PGI 5304</w:t>
      </w:r>
      <w:r>
        <w:rPr>
          <w:rFonts w:ascii="Times New Roman" w:hAnsi="Times New Roman"/>
          <w:color w:val="000000"/>
          <w:sz w:val="48"/>
        </w:rPr>
        <w:t xml:space="preserve"> Administrative Matters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5304 Administrative Matters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5304.100-90 Contract Level Time Metrics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5304.101-90 Early Effective Date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5304.606 Reporting Data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5304.1602 Supplementary PII Numbers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5304.7103-1-90 Criteria for Establishing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5304 Administrative Matters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5304.101 Contracting Officer’s Signature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5304.102 Contractor’s Signature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5304.201 Procedures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5304.270-2 Procedures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5304.402 General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5304.403 Responsibilities of Contracting Officers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5304.606 Reporting Data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5304.802 Contract Files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5304.803 Contents of Contract Files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2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5304.804 Closeout of Contract Files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2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5304.1601 Policy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2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5304.7105 Contract Exhibits and Attachments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MC_PGI_5304.dita#AFFARS_AFMC_PGI_5304" Type="http://schemas.openxmlformats.org/officeDocument/2006/relationships/hyperlink" Id="rId4"/>
    <Relationship TargetMode="External" Target="AFMC_PGI_5304_100_90.dita#AFFARS_AFMC_PGI_5304_100_90" Type="http://schemas.openxmlformats.org/officeDocument/2006/relationships/hyperlink" Id="rId5"/>
    <Relationship TargetMode="External" Target="AFMC_PGI_5304_101_90.dita#AFFARS_AFMC_PGI_5304_101_90" Type="http://schemas.openxmlformats.org/officeDocument/2006/relationships/hyperlink" Id="rId6"/>
    <Relationship TargetMode="External" Target="AFMC_PGI_5304_606.dita#AFFARS_AFMC_PGI_5304_606" Type="http://schemas.openxmlformats.org/officeDocument/2006/relationships/hyperlink" Id="rId7"/>
    <Relationship TargetMode="External" Target="AFMC_PGI_5304_1602.dita#AFFARS_AFMC_PGI_5304_1602" Type="http://schemas.openxmlformats.org/officeDocument/2006/relationships/hyperlink" Id="rId8"/>
    <Relationship TargetMode="External" Target="AFMC_PGI_5304_7103_1_90.dita#AFFARS_AFMC_PGI_5304_7103_1_90" Type="http://schemas.openxmlformats.org/officeDocument/2006/relationships/hyperlink" Id="rId9"/>
    <Relationship TargetMode="External" Target="SMC_PGI_5304.dita#AFFARS_SMC_PGI_5304" Type="http://schemas.openxmlformats.org/officeDocument/2006/relationships/hyperlink" Id="rId10"/>
    <Relationship TargetMode="External" Target="SMC_PGI_5304_101.dita#AFFARS_SMC_PGI_5304_101" Type="http://schemas.openxmlformats.org/officeDocument/2006/relationships/hyperlink" Id="rId11"/>
    <Relationship TargetMode="External" Target="SMC_PGI_5304_102.dita#AFFARS_SMC_PGI_5304_102" Type="http://schemas.openxmlformats.org/officeDocument/2006/relationships/hyperlink" Id="rId12"/>
    <Relationship TargetMode="External" Target="SMC_PGI_5304_201.dita#AFFARS_SMC_PGI_5304_201" Type="http://schemas.openxmlformats.org/officeDocument/2006/relationships/hyperlink" Id="rId13"/>
    <Relationship TargetMode="External" Target="SMC_PGI_5304_270_2.dita#AFFARS_SMC_PGI_5304_270_2" Type="http://schemas.openxmlformats.org/officeDocument/2006/relationships/hyperlink" Id="rId14"/>
    <Relationship TargetMode="External" Target="SMC_PGI_5304_402.dita#AFFARS_SMC_PGI_5304_402" Type="http://schemas.openxmlformats.org/officeDocument/2006/relationships/hyperlink" Id="rId15"/>
    <Relationship TargetMode="External" Target="SMC_PGI_5304_403.dita#AFFARS_SMC_PGI_5304_403" Type="http://schemas.openxmlformats.org/officeDocument/2006/relationships/hyperlink" Id="rId16"/>
    <Relationship TargetMode="External" Target="SMC_PGI_5304_606.dita#AFFARS_SMC_PGI_5304_606" Type="http://schemas.openxmlformats.org/officeDocument/2006/relationships/hyperlink" Id="rId17"/>
    <Relationship TargetMode="External" Target="SMC_PGI_5304_802.dita#AFFARS_SMC_PGI_5304_802" Type="http://schemas.openxmlformats.org/officeDocument/2006/relationships/hyperlink" Id="rId18"/>
    <Relationship TargetMode="External" Target="SMC_PGI_5304_803.dita#AFFARS_SMC_PGI_5304_803" Type="http://schemas.openxmlformats.org/officeDocument/2006/relationships/hyperlink" Id="rId19"/>
    <Relationship TargetMode="External" Target="SMC_PGI_5304_804.dita#AFFARS_SMC_PGI_5304_804" Type="http://schemas.openxmlformats.org/officeDocument/2006/relationships/hyperlink" Id="rId20"/>
    <Relationship TargetMode="External" Target="SMC_PGI_5304_1601.dita#AFFARS_SMC_PGI_5304_1601" Type="http://schemas.openxmlformats.org/officeDocument/2006/relationships/hyperlink" Id="rId21"/>
    <Relationship TargetMode="External" Target="SMC_PGI_5304_7105.dita#AFFARS_SMC_PGI_5304_7105" Type="http://schemas.openxmlformats.org/officeDocument/2006/relationships/hyperlink" Id="rId2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