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**ID__AFFARS_5352_topic_6__ID**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5352.209-9001</w:t>
      </w:r>
      <w:r>
        <w:rPr>
          <w:rFonts w:ascii="Times New Roman" w:hAnsi="Times New Roman"/>
          <w:color w:val="000000"/>
          <w:sz w:val="31"/>
        </w:rPr>
        <w:t xml:space="preserve"> Potential Organizational Conflict of Interest</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AFFARS 5309.507-2(b)</w:t>
        </w:r>
      </w:hyperlink>
      <w:r>
        <w:rPr>
          <w:rFonts w:ascii="Times New Roman" w:hAnsi="Times New Roman"/>
          <w:b w:val="false"/>
          <w:i w:val="false"/>
          <w:color w:val="000000"/>
          <w:sz w:val="22"/>
        </w:rPr>
        <w:t xml:space="preserve"> , insert the following provision, substantially as written in Section L:</w:t>
      </w:r>
    </w:p>
    <w:p>
      <w:pPr>
        <w:pBdr>
          <w:top w:space="5"/>
          <w:left w:space="5"/>
          <w:bottom w:space="5"/>
          <w:right w:space="5"/>
        </w:pBdr>
        <w:spacing w:after="0"/>
        <w:ind w:left="225"/>
        <w:jc w:val="left"/>
      </w:pPr>
      <w:r>
        <w:rPr>
          <w:rFonts w:ascii="Times New Roman" w:hAnsi="Times New Roman"/>
          <w:b/>
          <w:i w:val="false"/>
          <w:color w:val="000000"/>
          <w:sz w:val="22"/>
        </w:rPr>
        <w:t>POTENTIAL ORGANIZATIONAL CONFLICT OF INTEREST (OCT 2019)</w:t>
      </w:r>
    </w:p>
    <w:p>
      <w:pPr>
        <w:pBdr>
          <w:top w:space="5"/>
          <w:left w:space="5"/>
          <w:bottom w:space="5"/>
          <w:right w:space="5"/>
        </w:pBdr>
        <w:spacing w:after="0"/>
        <w:ind w:left="225"/>
        <w:jc w:val="left"/>
      </w:pPr>
      <w:r>
        <w:rPr>
          <w:rFonts w:ascii="Times New Roman" w:hAnsi="Times New Roman"/>
          <w:b w:val="false"/>
          <w:i w:val="false"/>
          <w:color w:val="000000"/>
          <w:sz w:val="22"/>
        </w:rPr>
        <w:t>(a) There is potential organizational conflict of interest (see FAR Subpart 9.5, Organizational and Consultant Conflicts of Interest) due to (state the nature of the proposed conflict). Accordingly:</w:t>
      </w:r>
    </w:p>
    <w:p>
      <w:pPr>
        <w:pBdr>
          <w:top w:space="5"/>
          <w:left w:space="5"/>
          <w:bottom w:space="5"/>
          <w:right w:space="5"/>
        </w:pBdr>
        <w:spacing w:after="0"/>
        <w:ind w:left="585"/>
        <w:jc w:val="left"/>
      </w:pPr>
      <w:r>
        <w:rPr>
          <w:rFonts w:ascii="Times New Roman" w:hAnsi="Times New Roman"/>
          <w:b w:val="false"/>
          <w:i w:val="false"/>
          <w:color w:val="000000"/>
          <w:sz w:val="22"/>
        </w:rPr>
        <w:t>(1) Restrictions are needed to ensure that (state the nature of the proposed restraint and the applicable time period).</w:t>
      </w:r>
    </w:p>
    <w:p>
      <w:pPr>
        <w:pBdr>
          <w:top w:space="5"/>
          <w:left w:space="5"/>
          <w:bottom w:space="5"/>
          <w:right w:space="5"/>
        </w:pBdr>
        <w:spacing w:after="0"/>
        <w:ind w:left="585"/>
        <w:jc w:val="left"/>
      </w:pPr>
      <w:r>
        <w:rPr>
          <w:rFonts w:ascii="Times New Roman" w:hAnsi="Times New Roman"/>
          <w:b w:val="false"/>
          <w:i w:val="false"/>
          <w:color w:val="000000"/>
          <w:sz w:val="22"/>
        </w:rPr>
        <w:t>(2) As a part of the proposal, the offeror shall provide the contracting officer with complete information of previous or ongoing work that is in any way associated with the contemplated acquisition.</w:t>
      </w:r>
    </w:p>
    <w:p>
      <w:pPr>
        <w:pBdr>
          <w:top w:space="5"/>
          <w:left w:space="5"/>
          <w:bottom w:space="5"/>
          <w:right w:space="5"/>
        </w:pBdr>
        <w:spacing w:after="0"/>
        <w:ind w:left="225"/>
        <w:jc w:val="left"/>
      </w:pPr>
      <w:r>
        <w:rPr>
          <w:rFonts w:ascii="Times New Roman" w:hAnsi="Times New Roman"/>
          <w:b w:val="false"/>
          <w:i w:val="false"/>
          <w:color w:val="000000"/>
          <w:sz w:val="22"/>
        </w:rP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contracts.(c) The organizational conflict of interest clause included in this solicitation may be modified or deleted during negotiations.</w:t>
      </w:r>
    </w:p>
    <w:p>
      <w:pPr>
        <w:pBdr>
          <w:top w:space="5"/>
          <w:left w:space="5"/>
          <w:bottom w:space="5"/>
          <w:right w:space="5"/>
        </w:pBdr>
        <w:spacing w:after="0"/>
        <w:ind w:left="1305"/>
        <w:jc w:val="left"/>
      </w:pPr>
      <w:r>
        <w:rPr>
          <w:rFonts w:ascii="Times New Roman" w:hAnsi="Times New Roman"/>
          <w:b w:val="false"/>
          <w:i w:val="false"/>
          <w:color w:val="000000"/>
          <w:sz w:val="22"/>
        </w:rPr>
        <w:t>(End of provision)</w:t>
      </w:r>
    </w:p>
    <w:p>
      <w:pPr>
        <w:pBdr>
          <w:top w:space="5"/>
          <w:left w:space="5"/>
          <w:bottom w:space="5"/>
          <w:right w:space="5"/>
        </w:pBdr>
        <w:spacing w:after="0"/>
        <w:ind w:left="225"/>
        <w:jc w:val="left"/>
      </w:pPr>
      <w:r>
        <w:rPr>
          <w:rFonts w:ascii="Times New Roman" w:hAnsi="Times New Roman"/>
          <w:b/>
          <w:i w:val="false"/>
          <w:color w:val="000000"/>
          <w:sz w:val="22"/>
        </w:rPr>
        <w:t>ALTERNATE I (OCT 2019)</w:t>
      </w:r>
      <w:r>
        <w:rPr>
          <w:rFonts w:ascii="Times New Roman" w:hAnsi="Times New Roman"/>
          <w:b w:val="false"/>
          <w:i w:val="false"/>
          <w:color w:val="000000"/>
          <w:sz w:val="22"/>
        </w:rPr>
        <w:t>. At the discretion of the contracting officer, substitute the following paragraph (b) for paragraphs (b) and (c) in the basic provision:</w:t>
      </w:r>
    </w:p>
    <w:p>
      <w:pPr>
        <w:pBdr>
          <w:top w:space="5"/>
          <w:left w:space="5"/>
          <w:bottom w:space="5"/>
          <w:right w:space="5"/>
        </w:pBdr>
        <w:spacing w:after="0"/>
        <w:ind w:left="225"/>
        <w:jc w:val="left"/>
      </w:pPr>
      <w:r>
        <w:rPr>
          <w:rFonts w:ascii="Times New Roman" w:hAnsi="Times New Roman"/>
          <w:b w:val="false"/>
          <w:i w:val="false"/>
          <w:color w:val="000000"/>
          <w:sz w:val="22"/>
        </w:rPr>
        <w:t>(b) The organizational conflict of interest clause in this solicitation may not be modified or deleted.</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9_507_2.dita#AFFARS_5309_topic_20"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