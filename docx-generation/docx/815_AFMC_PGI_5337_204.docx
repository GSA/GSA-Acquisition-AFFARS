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AFLCMC/CC Approval Delegation Memo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D&amp;F for use of A&amp;AS Personnel for Initial Contract Award Proposal Evaluation and Analysis (ICAPEA)</w:t>
        </w:r>
      </w:hyperlink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Delegation_SCO_1.pdf" Type="http://schemas.openxmlformats.org/officeDocument/2006/relationships/hyperlink" Id="rId4"/>
    <Relationship TargetMode="External" Target="https://cs2.eis.af.mil/sites/10059/afcc/knowledge_center/affars_pgi_related_documents/ICAPEA_blanket_DandF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