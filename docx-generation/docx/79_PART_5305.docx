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5305.1 — DISSEMINATION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5305.102 Availability of Solicitations.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5305.2 — SYNOPSES OF PROPOSED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5305.202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5305.204 Presolicitation Notices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5305.207 Preparation and Transmittal of Synopses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5305.3 — SYNOPSES OF CONTRACT AWARDS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5305.303 Announcement of Contract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5305.5 — PAID ADVERTISEMENTS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5305.502 Authority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5.aspx" Type="http://schemas.openxmlformats.org/officeDocument/2006/relationships/hyperlink" Id="rId4"/>
    <Relationship TargetMode="External" Target="SUBPART_5305_1.dita#AFFARS_SUBPART_5305_1" Type="http://schemas.openxmlformats.org/officeDocument/2006/relationships/hyperlink" Id="rId5"/>
    <Relationship TargetMode="External" Target="5305_102.dita#AFFARS_5305_102" Type="http://schemas.openxmlformats.org/officeDocument/2006/relationships/hyperlink" Id="rId6"/>
    <Relationship TargetMode="External" Target="SUBPART_5305_2.dita#AFFARS_SUBPART_5305_2" Type="http://schemas.openxmlformats.org/officeDocument/2006/relationships/hyperlink" Id="rId7"/>
    <Relationship TargetMode="External" Target="5305_201.dita#AFFARS_5305_201" Type="http://schemas.openxmlformats.org/officeDocument/2006/relationships/hyperlink" Id="rId8"/>
    <Relationship TargetMode="External" Target="5305_202.dita#AFFARS_5305_202" Type="http://schemas.openxmlformats.org/officeDocument/2006/relationships/hyperlink" Id="rId9"/>
    <Relationship TargetMode="External" Target="5305_204.dita#AFFARS_5305_204" Type="http://schemas.openxmlformats.org/officeDocument/2006/relationships/hyperlink" Id="rId10"/>
    <Relationship TargetMode="External" Target="5305_207.dita#AFFARS_5305_207" Type="http://schemas.openxmlformats.org/officeDocument/2006/relationships/hyperlink" Id="rId11"/>
    <Relationship TargetMode="External" Target="SUBPART_5305_3.dita#AFFARS_SUBPART_5305_3" Type="http://schemas.openxmlformats.org/officeDocument/2006/relationships/hyperlink" Id="rId12"/>
    <Relationship TargetMode="External" Target="5305_303.dita#AFFARS_5305_303" Type="http://schemas.openxmlformats.org/officeDocument/2006/relationships/hyperlink" Id="rId13"/>
    <Relationship TargetMode="External" Target="SUBPART_5305_5.dita#AFFARS_SUBPART_5305_5" Type="http://schemas.openxmlformats.org/officeDocument/2006/relationships/hyperlink" Id="rId14"/>
    <Relationship TargetMode="External" Target="5305_502.dita#AFFARS_5305_50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