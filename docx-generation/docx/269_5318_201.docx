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**ID__AFFARS_5318_201__ID**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5318.201</w:t>
      </w:r>
      <w:r>
        <w:rPr>
          <w:rFonts w:ascii="Times New Roman" w:hAnsi="Times New Roman"/>
          <w:color w:val="000000"/>
          <w:sz w:val="31"/>
        </w:rPr>
        <w:t xml:space="preserve"> Contingency Operation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</w:t>
      </w:r>
      <w:r>
        <w:rPr>
          <w:rFonts w:ascii="Times New Roman" w:hAnsi="Times New Roman"/>
          <w:b w:val="false"/>
          <w:i/>
          <w:color w:val="000000"/>
          <w:sz w:val="22"/>
        </w:rPr>
        <w:t>Micro-purchase threshold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For delegation of HCA responsibility regarding micro-purchases of supplies or services to be used in support of a contingency operation,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</w:t>
      </w:r>
      <w:r>
        <w:rPr>
          <w:rFonts w:ascii="Times New Roman" w:hAnsi="Times New Roman"/>
          <w:b w:val="false"/>
          <w:i/>
          <w:color w:val="000000"/>
          <w:sz w:val="22"/>
        </w:rPr>
        <w:t>Simplified acquisition threshold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For delegation of HCA responsibility regarding an increase in simplified acquisition threshold,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</w:t>
      </w:r>
      <w:r>
        <w:rPr>
          <w:rFonts w:ascii="Times New Roman" w:hAnsi="Times New Roman"/>
          <w:b w:val="false"/>
          <w:i/>
          <w:color w:val="000000"/>
          <w:sz w:val="22"/>
        </w:rPr>
        <w:t>Selection, appointment, and termination of appointment.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Requirements for the selection, appointment and termination of CCOs are described in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5301.603-2-90(e)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For Air Force Contingency readiness policies, responsibilities, and implementing procedures, see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64-105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Contingency Contracting Support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(S-91) Assign and maintain DoD Activity Address Codes (DoDAAC) for deployed forces within the area of responsibility, as required. See AFFARS 5304.7003-90.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See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    <Relationship TargetMode="External" Target="5301_603_2_90.dita#AFFARS_5301_603_2_90" Type="http://schemas.openxmlformats.org/officeDocument/2006/relationships/hyperlink" Id="rId6"/>
    <Relationship TargetMode="External" Target="http://static.e-publishing.af.mil/production/1/saf_aq/publication/afi64-105/afi64-105.pdf" Type="http://schemas.openxmlformats.org/officeDocument/2006/relationships/hyperlink" Id="rId7"/>
    <Relationship TargetMode="External" Target="MP5301_601.dita#AFFARS_MP5301_601" Type="http://schemas.openxmlformats.org/officeDocument/2006/relationships/hyperlink" Id="rId8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