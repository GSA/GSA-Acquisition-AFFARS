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Volume I - Parts 5301 to 5352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