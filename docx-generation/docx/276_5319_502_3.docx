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**ID__AFFARS_5319_502_3__ID**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5319.502-3</w:t>
      </w:r>
      <w:r>
        <w:rPr>
          <w:rFonts w:ascii="Times New Roman" w:hAnsi="Times New Roman"/>
          <w:color w:val="000000"/>
          <w:sz w:val="31"/>
        </w:rPr>
        <w:t xml:space="preserve"> Partial Set-Asides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(a)(5)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