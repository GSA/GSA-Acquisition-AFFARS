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**ID__AFFARS_5335_topic_2__ID**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5335.015-70</w:t>
      </w:r>
      <w:r>
        <w:rPr>
          <w:rFonts w:ascii="Times New Roman" w:hAnsi="Times New Roman"/>
          <w:color w:val="000000"/>
          <w:sz w:val="36"/>
        </w:rPr>
        <w:t xml:space="preserve"> Special Use Allowances for Research Facilities Acquired by Educational Institutions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(d)(3)(ii)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5335.015-70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5335.017-90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AFICC_PGI_5335_015_70.dita#AFFARS_pgi_5335_topic_3" Type="http://schemas.openxmlformats.org/officeDocument/2006/relationships/hyperlink" Id="rId6"/>
    <Relationship TargetMode="External" Target="SMC_PGI_5335_017_3.dita#AFFARS_pgi_5335_topic_8" Type="http://schemas.openxmlformats.org/officeDocument/2006/relationships/hyperlink" Id="rId7"/>
    <Relationship TargetMode="External" Target="SMC_PGI_5335_017_90.dita#AFFARS_pgi_5335_topic_9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