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**ID__AFFARS_mp_5306_502_topic_3__ID**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2.</w:t>
      </w:r>
      <w:r>
        <w:rPr>
          <w:rFonts w:ascii="Times New Roman" w:hAnsi="Times New Roman"/>
          <w:i w:val="false"/>
          <w:color w:val="000000"/>
          <w:sz w:val="36"/>
        </w:rPr>
        <w:t xml:space="preserve">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In addition to the duties and responsibilities identified at FAR 6.502, AF Competition and Commercial Advocates are responsible for the following:</w:t>
      </w:r>
    </w:p>
    <w:p>
      <w:pPr>
        <w:pBdr>
          <w:top w:space="5"/>
          <w:left w:space="5"/>
          <w:bottom w:space="5"/>
          <w:right w:space="5"/>
        </w:pBdr>
        <w:spacing w:after="0"/>
        <w:ind w:left="225"/>
        <w:jc w:val="left"/>
      </w:pPr>
      <w:r>
        <w:rPr>
          <w:rFonts w:ascii="Times New Roman" w:hAnsi="Times New Roman"/>
          <w:b w:val="false"/>
          <w:i w:val="false"/>
          <w:color w:val="000000"/>
          <w:sz w:val="22"/>
        </w:rPr>
        <w:t>2.1. Support the AF Competition Advocate General in formulating, managing, and providing oversight of the AF Competition and Commercial Advocacy Program.</w:t>
      </w:r>
    </w:p>
    <w:p>
      <w:pPr>
        <w:pBdr>
          <w:top w:space="5"/>
          <w:left w:space="5"/>
          <w:bottom w:space="5"/>
          <w:right w:space="5"/>
        </w:pBdr>
        <w:spacing w:after="0"/>
        <w:ind w:left="225"/>
        <w:jc w:val="left"/>
      </w:pPr>
      <w:r>
        <w:rPr>
          <w:rFonts w:ascii="Times New Roman" w:hAnsi="Times New Roman"/>
          <w:b w:val="false"/>
          <w:i w:val="false"/>
          <w:color w:val="000000"/>
          <w:sz w:val="22"/>
        </w:rPr>
        <w:t>2.2. Promote commercial practices and competition in acquisition programs managed by their Procuring activity. Identify, track, and follow-up on actions to remove impediments to commercial practices and competition. Seek to improve the overall competitive performance, including effective competition*, and increase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val="false"/>
          <w:i w:val="false"/>
          <w:color w:val="000000"/>
          <w:sz w:val="22"/>
        </w:rPr>
        <w:t>SEE DEFINITION PROVIDED IN</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 DPAP Memo, dated 16 Dec 2010</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Bdr>
          <w:top w:space="5"/>
          <w:left w:space="5"/>
          <w:bottom w:space="5"/>
          <w:right w:space="5"/>
        </w:pBdr>
        <w:spacing w:after="0"/>
        <w:ind w:left="225"/>
        <w:jc w:val="left"/>
      </w:pPr>
      <w:r>
        <w:rPr>
          <w:rFonts w:ascii="Times New Roman" w:hAnsi="Times New Roman"/>
          <w:b w:val="false"/>
          <w:i w:val="false"/>
          <w:color w:val="000000"/>
          <w:sz w:val="22"/>
        </w:rPr>
        <w:t>2.4. Participate in acquisition strategy planning through forums such as the Acquisition Strategy Panel process.</w:t>
      </w:r>
    </w:p>
    <w:p>
      <w:pPr>
        <w:pBdr>
          <w:top w:space="5"/>
          <w:left w:space="5"/>
          <w:bottom w:space="5"/>
          <w:right w:space="5"/>
        </w:pBdr>
        <w:spacing w:after="0"/>
        <w:ind w:left="225"/>
        <w:jc w:val="left"/>
      </w:pPr>
      <w:r>
        <w:rPr>
          <w:rFonts w:ascii="Times New Roman" w:hAnsi="Times New Roman"/>
          <w:b w:val="false"/>
          <w:i w:val="false"/>
          <w:color w:val="000000"/>
          <w:sz w:val="22"/>
        </w:rPr>
        <w:t xml:space="preserve">2.5. The Competition Advocate General will establish and assign fiscal year Procuring activity and PEO competition goals based on annual projections submitted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Projection</w:t>
        </w:r>
      </w:hyperlink>
      <w:r>
        <w:rPr>
          <w:rFonts w:ascii="Times New Roman" w:hAnsi="Times New Roman"/>
          <w:b w:val="false"/>
          <w:i w:val="false"/>
          <w:color w:val="000000"/>
          <w:sz w:val="22"/>
        </w:rPr>
        <w:t xml:space="preserve"> site. Projections are due no later than 16 October of each year.</w:t>
      </w:r>
    </w:p>
    <w:p>
      <w:pPr>
        <w:pBdr>
          <w:top w:space="5"/>
          <w:left w:space="5"/>
          <w:bottom w:space="5"/>
          <w:right w:space="5"/>
        </w:pBdr>
        <w:spacing w:after="0"/>
        <w:ind w:left="225"/>
        <w:jc w:val="left"/>
      </w:pPr>
      <w:r>
        <w:rPr>
          <w:rFonts w:ascii="Times New Roman" w:hAnsi="Times New Roman"/>
          <w:b w:val="false"/>
          <w:i w:val="false"/>
          <w:color w:val="000000"/>
          <w:sz w:val="22"/>
        </w:rPr>
        <w:t xml:space="preserve">2.8. Encourage contracting professionals to complete the Defense Acquisition University (DAU) Continuous Learning Module (CLM)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055</w:t>
        </w:r>
      </w:hyperlink>
      <w:r>
        <w:rPr>
          <w:rFonts w:ascii="Times New Roman" w:hAnsi="Times New Roman"/>
          <w:b w:val="false"/>
          <w:i w:val="false"/>
          <w:color w:val="000000"/>
          <w:sz w:val="22"/>
        </w:rPr>
        <w:t xml:space="preserve">, </w:t>
      </w:r>
      <w:r>
        <w:rPr>
          <w:rFonts w:ascii="Times New Roman" w:hAnsi="Times New Roman"/>
          <w:b w:val="false"/>
          <w:i/>
          <w:color w:val="000000"/>
          <w:sz w:val="22"/>
        </w:rPr>
        <w:t>Competition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Training</w:t>
        </w:r>
      </w:hyperlink>
      <w:r>
        <w:rPr>
          <w:rFonts w:ascii="Times New Roman" w:hAnsi="Times New Roman"/>
          <w:b w:val="false"/>
          <w:i w:val="false"/>
          <w:color w:val="000000"/>
          <w:sz w:val="22"/>
        </w:rPr>
        <w:t>template</w:t>
      </w:r>
      <w:r>
        <w:rPr>
          <w:rFonts w:ascii="Times New Roman" w:hAnsi="Times New Roman"/>
          <w:b w:val="false"/>
          <w:i w:val="false"/>
          <w:color w:val="000000"/>
          <w:sz w:val="22"/>
        </w:rPr>
        <w:t>developed by OUSD(A&amp;S) DPC.</w:t>
      </w:r>
    </w:p>
    <w:p>
      <w:pPr>
        <w:pBdr>
          <w:top w:space="5"/>
          <w:left w:space="5"/>
          <w:bottom w:space="5"/>
          <w:right w:space="5"/>
        </w:pBdr>
        <w:spacing w:after="0"/>
        <w:ind w:left="225"/>
        <w:jc w:val="left"/>
      </w:pPr>
      <w:r>
        <w:rPr>
          <w:rFonts w:ascii="Times New Roman" w:hAnsi="Times New Roman"/>
          <w:b w:val="false"/>
          <w:i w:val="false"/>
          <w:color w:val="000000"/>
          <w:sz w:val="22"/>
        </w:rP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w:t>
      </w:r>
      <w:r>
        <w:rPr>
          <w:rFonts w:ascii="Times New Roman" w:hAnsi="Times New Roman"/>
          <w:b w:val="false"/>
          <w:i w:val="false"/>
          <w:color w:val="000000"/>
          <w:sz w:val="22"/>
          <w:u w:val="single"/>
        </w:rPr>
        <w:t>AFFARS 5306.304(a)</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AFFARS 5308.405-6(d)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2.11. Work with Government and industry to eliminate barriers to competition and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2.12. The Procuring activity Competition and Commercial Advocate must ensure operational contracting Squadrons/Flights have access to an Installation/Center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2.13. Establish a competition and commercial advocacy program for activities within the Procuring activity. The activities’ Competition and Commercial Advocacy Program must meet the oversight and management and reporting requirements identified throughout this MP.</w:t>
      </w:r>
    </w:p>
    <w:p>
      <w:pPr>
        <w:pBdr>
          <w:top w:space="5"/>
          <w:left w:space="5"/>
          <w:bottom w:space="5"/>
          <w:right w:space="5"/>
        </w:pBdr>
        <w:spacing w:after="0"/>
        <w:ind w:left="225"/>
        <w:jc w:val="left"/>
      </w:pPr>
      <w:r>
        <w:rPr>
          <w:rFonts w:ascii="Times New Roman" w:hAnsi="Times New Roman"/>
          <w:b w:val="false"/>
          <w:i w:val="false"/>
          <w:color w:val="000000"/>
          <w:sz w:val="22"/>
        </w:rPr>
        <w:t>2.14. Ensure that requirements are stated in the least restrictive manner to maximize competition and the use of commercial practices.</w:t>
      </w:r>
    </w:p>
    <w:p>
      <w:pPr>
        <w:pBdr>
          <w:top w:space="5"/>
          <w:left w:space="5"/>
          <w:bottom w:space="5"/>
          <w:right w:space="5"/>
        </w:pBdr>
        <w:spacing w:after="0"/>
        <w:ind w:left="225"/>
        <w:jc w:val="left"/>
      </w:pPr>
      <w:r>
        <w:rPr>
          <w:rFonts w:ascii="Times New Roman" w:hAnsi="Times New Roman"/>
          <w:b w:val="false"/>
          <w:i w:val="false"/>
          <w:color w:val="000000"/>
          <w:sz w:val="22"/>
        </w:rPr>
        <w:t>2.15. Review and provide appropriate comments on determinations made in accordance with FAR 9.202(b) that it would be unreasonable to specify the standards for qualification that a prospective offeror (or its product) must satisfy in order to meet established qualification requirements.</w:t>
      </w:r>
    </w:p>
    <w:p>
      <w:pPr>
        <w:pBdr>
          <w:top w:space="5"/>
          <w:left w:space="5"/>
          <w:bottom w:space="5"/>
          <w:right w:space="5"/>
        </w:pBdr>
        <w:spacing w:after="0"/>
        <w:ind w:left="225"/>
        <w:jc w:val="left"/>
      </w:pPr>
      <w:r>
        <w:rPr>
          <w:rFonts w:ascii="Times New Roman" w:hAnsi="Times New Roman"/>
          <w:b w:val="false"/>
          <w:i w:val="false"/>
          <w:color w:val="000000"/>
          <w:sz w:val="22"/>
        </w:rPr>
        <w:t>2.16. Prepare and submit an annual competition and commercial report in accordance with FAR 6.502(b)(2) and Paragraph 4 of this MP.</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6638-10-DPAP.pdf" Type="http://schemas.openxmlformats.org/officeDocument/2006/relationships/hyperlink" Id="rId4"/>
    <Relationship TargetMode="External" Target="https://usaf.dps.mil/sites/AFCC/afcc/aqcinternal/aqcp/af_competition/Pages/default.aspx" Type="http://schemas.openxmlformats.org/officeDocument/2006/relationships/hyperlink" Id="rId5"/>
    <Relationship TargetMode="External" Target="https://icatalog.dau.edu/onlinecatalog/courses.aspx?crs_id=1708" Type="http://schemas.openxmlformats.org/officeDocument/2006/relationships/hyperlink" Id="rId6"/>
    <Relationship TargetMode="External" Target="http://www.acq.osd.mil/dpap/cpic/cp/docs/training.ppt"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