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**ID__AFFARS_SMC_PGI_5317_502_2__ID**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5317.502-2</w:t>
      </w:r>
      <w:r>
        <w:rPr>
          <w:rFonts w:ascii="Times New Roman" w:hAnsi="Times New Roman"/>
          <w:color w:val="000000"/>
          <w:sz w:val="31"/>
        </w:rPr>
        <w:t xml:space="preserve"> The Economy 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Streamlined Guide for Military Interdepartmental Purchase Requests (MIPRs)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smc_streamlined_mipr_guid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