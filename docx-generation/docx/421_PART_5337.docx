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**ID__AFFARS_5337_topic_1__ID**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5337</w:t>
      </w:r>
      <w:r>
        <w:rPr>
          <w:rFonts w:ascii="Times New Roman" w:hAnsi="Times New Roman"/>
          <w:color w:val="000000"/>
          <w:sz w:val="48"/>
        </w:rPr>
        <w:t xml:space="preserve"> - Service Contracting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5337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5337.1 — SERVICE CONTRACTS (GENERAL)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5337.104 Personal Services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5337.106 Funding and Term of Service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5337.113-1 Waiver of Cost Allowability Limitations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5337.170-2 Approval Requirements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5337.2 — ADVISORY AND ASSISTANCE SERVICES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5337.204 Guidelines for Determining Availability of Personnel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5337.5 — MANAGEMENT AND OVERSIGHT OF SERVICE CONTRACTS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5337.503 Agency-head Responsibilities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5337.74 — SERVICES AT INSTALLATIONS BEING CLOSED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5337.7401 Policy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7.aspx" Type="http://schemas.openxmlformats.org/officeDocument/2006/relationships/hyperlink" Id="rId4"/>
    <Relationship TargetMode="External" Target="SUBPART_5337_1.dita#AFFARS_5337_topic_2" Type="http://schemas.openxmlformats.org/officeDocument/2006/relationships/hyperlink" Id="rId5"/>
    <Relationship TargetMode="External" Target="5337_104.dita#AFFARS_5337_topic_3" Type="http://schemas.openxmlformats.org/officeDocument/2006/relationships/hyperlink" Id="rId6"/>
    <Relationship TargetMode="External" Target="5337_106.dita#AFFARS_5337_topic_4" Type="http://schemas.openxmlformats.org/officeDocument/2006/relationships/hyperlink" Id="rId7"/>
    <Relationship TargetMode="External" Target="5337_113_1.dita#AFFARS_5337_topic_5" Type="http://schemas.openxmlformats.org/officeDocument/2006/relationships/hyperlink" Id="rId8"/>
    <Relationship TargetMode="External" Target="5337_170_2.dita#AFFARS_5337_topic_6" Type="http://schemas.openxmlformats.org/officeDocument/2006/relationships/hyperlink" Id="rId9"/>
    <Relationship TargetMode="External" Target="SUBPART_5337_2.dita#AFFARS_5337_topic_7" Type="http://schemas.openxmlformats.org/officeDocument/2006/relationships/hyperlink" Id="rId10"/>
    <Relationship TargetMode="External" Target="5337_204.dita#AFFARS_5337_topic_8" Type="http://schemas.openxmlformats.org/officeDocument/2006/relationships/hyperlink" Id="rId11"/>
    <Relationship TargetMode="External" Target="SUBPART_5337_5.dita#AFFARS_5337_topic_9" Type="http://schemas.openxmlformats.org/officeDocument/2006/relationships/hyperlink" Id="rId12"/>
    <Relationship TargetMode="External" Target="5337_503.dita#AFFARS_5337_topic_10" Type="http://schemas.openxmlformats.org/officeDocument/2006/relationships/hyperlink" Id="rId13"/>
    <Relationship TargetMode="External" Target="SUBPART_5337_74.dita#AFFARS_5337_topic_11" Type="http://schemas.openxmlformats.org/officeDocument/2006/relationships/hyperlink" Id="rId14"/>
    <Relationship TargetMode="External" Target="5337_7401.dita#AFFARS_5337_topic_12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