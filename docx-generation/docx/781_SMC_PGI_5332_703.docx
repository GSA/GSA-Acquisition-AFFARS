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**ID__AFFARS_SMC_PGI_5332_703__ID**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5332.703</w:t>
      </w:r>
      <w:r>
        <w:rPr>
          <w:rFonts w:ascii="Times New Roman" w:hAnsi="Times New Roman"/>
          <w:color w:val="000000"/>
          <w:sz w:val="31"/>
        </w:rPr>
        <w:t xml:space="preserve"> Contract Funding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SMC/PK Guide to Contract Funding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useful information.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-PK_guide_to_contract_funding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