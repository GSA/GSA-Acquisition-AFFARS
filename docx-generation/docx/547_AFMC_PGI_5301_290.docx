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**ID__AFFARS_pgi_5301_topic_23__ID**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5301.290</w:t>
      </w:r>
      <w:r>
        <w:rPr>
          <w:rFonts w:ascii="Times New Roman" w:hAnsi="Times New Roman"/>
          <w:color w:val="000000"/>
          <w:sz w:val="31"/>
        </w:rPr>
        <w:t xml:space="preserve"> Designation of Subject Matter Experts (SME)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SMEs for all matters related to the various parts of the FAR, DFARS, AFFARS, and the AFMC PGI can be found at the HQ AFMC/PK POC Index.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