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**ID__AFFARS_5310_topic_2__ID**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5310.002</w:t>
      </w:r>
      <w:r>
        <w:rPr>
          <w:rFonts w:ascii="Times New Roman" w:hAnsi="Times New Roman"/>
          <w:color w:val="000000"/>
          <w:sz w:val="36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Product/Service Market Research Report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market_research_repor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