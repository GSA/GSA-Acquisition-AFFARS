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**ID__AFFARS_USAFA_PGI_5315__ID**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USAFA PGI 5315</w:t>
      </w:r>
      <w:r>
        <w:rPr>
          <w:rFonts w:ascii="Times New Roman" w:hAnsi="Times New Roman"/>
          <w:color w:val="000000"/>
          <w:sz w:val="36"/>
        </w:rPr>
        <w:t xml:space="preserve"> Contracting by Negotiation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