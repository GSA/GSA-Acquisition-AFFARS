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**ID__AFFARS_5312_topic_3__ID**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5312.102</w:t>
      </w:r>
      <w:r>
        <w:rPr>
          <w:rFonts w:ascii="Times New Roman" w:hAnsi="Times New Roman"/>
          <w:color w:val="000000"/>
          <w:sz w:val="31"/>
        </w:rPr>
        <w:t xml:space="preserve"> Applicability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(a)(ii)(B)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(f)(1)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AFMC PGI 5312.102-90.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    <Relationship TargetMode="External" Target="MP5301_601.dita#AFFARS_MP5301.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