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**ID__AFFARS_5317_7505__ID**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5317.7505</w:t>
      </w:r>
      <w:r>
        <w:rPr>
          <w:rFonts w:ascii="Times New Roman" w:hAnsi="Times New Roman"/>
          <w:color w:val="000000"/>
          <w:sz w:val="31"/>
        </w:rPr>
        <w:t xml:space="preserve"> Limitations on Price Increases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5317.7506-90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5317.7601-90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AFMC_PGI_5317_7506_90.dita#AFFARS_AFMC_PGI_5317_7506_90" Type="http://schemas.openxmlformats.org/officeDocument/2006/relationships/hyperlink" Id="rId5"/>
    <Relationship TargetMode="External" Target="AFMC_PGI_5317_7601_90.dita#AFFARS_AFMC_PGI_5317_7601_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