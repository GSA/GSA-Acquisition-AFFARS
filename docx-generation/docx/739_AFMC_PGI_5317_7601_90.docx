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**ID__AFFARS_pgi_5317_topic_12__ID**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5317.7601-90</w:t>
      </w:r>
      <w:r>
        <w:rPr>
          <w:rFonts w:ascii="Times New Roman" w:hAnsi="Times New Roman"/>
          <w:color w:val="000000"/>
          <w:sz w:val="31"/>
        </w:rPr>
        <w:t xml:space="preserve">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AFMCMAN 20-106</w:t>
        </w:r>
      </w:hyperlink>
      <w:r>
        <w:rPr>
          <w:rFonts w:ascii="Times New Roman" w:hAnsi="Times New Roman"/>
          <w:b w:val="false"/>
          <w:i w:val="false"/>
          <w:color w:val="000000"/>
          <w:sz w:val="22"/>
        </w:rP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tatic.e-publishing.af.mil/production/1/afmc/publication/afmcman20-106/afmcman20-106.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