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**ID__AFFARS_5330_topic_2__ID**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5330.201-5</w:t>
      </w:r>
      <w:r>
        <w:rPr>
          <w:rFonts w:ascii="Times New Roman" w:hAnsi="Times New Roman"/>
          <w:color w:val="000000"/>
          <w:sz w:val="36"/>
        </w:rPr>
        <w:t xml:space="preserve"> Waivers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The DAS(C)/ADAS(C) is the CAS waiver authority. Submit CAS waiver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OUSD(A&amp;S)/DPC review and SAF/AQC approval, no later than 45 days before the anticipated contract award. Waiver requests must include all items listed in FAR 30.201-5(c)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and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exceptional case CAS waivers, also address the items at DFARS PGI 230.201-5(e), and include the determination required by DFARS 230.201-5(a)(1)(A)(2)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SCOs must submit a consolidated annual report of exceptional case CAS waivers in the format required by DFARS PGI 230.201-5(e), or a negative report, to HQ AFMC/PKF no later than 15 October each year. HQ AFMC/PKF must consolidate all reports and submit a final report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 later than 8 November each year. SAF/AQC will submit the annual Air Force report to OUSD(A&amp;S)/DPC. AFRCO will provide the information directly to the DAS(C)/ADAS(C), as appropriate.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P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