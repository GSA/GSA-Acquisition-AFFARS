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**ID__AFFARS_5332_topic_17__ID**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5332.901</w:t>
      </w:r>
      <w:r>
        <w:rPr>
          <w:rFonts w:ascii="Times New Roman" w:hAnsi="Times New Roman"/>
          <w:color w:val="000000"/>
          <w:sz w:val="31"/>
        </w:rPr>
        <w:t xml:space="preserve"> Applicability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(1)(i)(C)(ii) See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MP5301.601(a)(i)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P5301_601.dita#AFFARS_MP5301.601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