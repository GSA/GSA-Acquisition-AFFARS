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**ID__AFFARS_AF_PGI_5346_401__ID**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5346.401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Multi-Functional Team (MFT) Resources Guide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additional quality assurance training, tools, and templates.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the tailorable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Corrective Action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Customer Complaint Record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and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Performance Assessment Report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263/projects/Services/MFT/MFT.aspx" Type="http://schemas.openxmlformats.org/officeDocument/2006/relationships/hyperlink" Id="rId4"/>
    <Relationship TargetMode="External" Target="https://cs2.eis.af.mil/sites/10059/afcc/knowledge_center/templates/corrective_action_report.pdf" Type="http://schemas.openxmlformats.org/officeDocument/2006/relationships/hyperlink" Id="rId5"/>
    <Relationship TargetMode="External" Target="https://cs2.eis.af.mil/sites/10059/afcc/knowledge_center/templates/customer_complaint_record.pdf" Type="http://schemas.openxmlformats.org/officeDocument/2006/relationships/hyperlink" Id="rId6"/>
    <Relationship TargetMode="External" Target="https://cs2.eis.af.mil/sites/10059/afcc/knowledge_center/templates/performance_assessment_report.pdf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