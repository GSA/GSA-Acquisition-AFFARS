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**ID__AFFARS_pgi_5349_topic_7__ID**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USAFA PGI 5349.101</w:t>
      </w:r>
      <w:r>
        <w:rPr>
          <w:rFonts w:ascii="Times New Roman" w:hAnsi="Times New Roman"/>
          <w:color w:val="000000"/>
          <w:sz w:val="31"/>
        </w:rPr>
        <w:t xml:space="preserve"> Authorities and Responsibilities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(b) Contracting Officers should refer to the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USAFA/PK authorities and delegations site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concerning specific COCO designations, delegations and authorities.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(c) The USAFA SCO appoints the COCO, the 10 CONS DBO, and all 10 CONS Flight Chiefs as Termination Contracting Officers (TCO).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cs2.eis.af.mil/sites/13093/PP/USAFA_PK/_layouts/15/start.aspx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