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**ID__AFFARS_AF_PGI_5305_201__ID**</w:t>
      </w:r>
    </w:p>
    <w:p>
      <w:pPr>
        <w:pStyle w:val="Heading3"/>
        <w:spacing w:after="199"/>
        <w:ind w:left="120"/>
        <w:jc w:val="left"/>
      </w:pPr>
      <w:r>
        <w:rPr>
          <w:rFonts w:ascii="Times New Roman" w:hAnsi="Times New Roman"/>
          <w:color w:val="000000"/>
          <w:sz w:val="31"/>
        </w:rPr>
        <w:t>AF PGI 5305.201</w:t>
      </w:r>
      <w:r>
        <w:rPr>
          <w:rFonts w:ascii="Times New Roman" w:hAnsi="Times New Roman"/>
          <w:color w:val="000000"/>
          <w:sz w:val="31"/>
        </w:rPr>
        <w:t xml:space="preserve"> General</w:t>
      </w:r>
    </w:p>
    <w:p>
      <w:pPr>
        <w:pBdr>
          <w:top w:space="5"/>
          <w:left w:space="5"/>
          <w:bottom w:space="5"/>
          <w:right w:space="5"/>
        </w:pBdr>
        <w:spacing w:after="0"/>
        <w:ind w:left="225"/>
        <w:jc w:val="left"/>
      </w:pPr>
      <w:r>
        <w:rPr>
          <w:rFonts w:ascii="Times New Roman" w:hAnsi="Times New Roman"/>
          <w:b w:val="false"/>
          <w:i w:val="false"/>
          <w:color w:val="000000"/>
          <w:sz w:val="22"/>
        </w:rPr>
        <w:t>(d) There are several notice categories to choose from in Federal Business Opportunities (FBO). Using the right label helps industry better identify the intent of the notice and to identify relevant opportunities. The table below provides guidance on selecting the right notice. When posting to FBO, use the Synopsis Type (column 4), not the Acquisition Phase (column 1).</w:t>
      </w:r>
    </w:p>
    <w:p>
      <w:pPr>
        <w:pBdr>
          <w:top w:space="5"/>
          <w:left w:space="5"/>
          <w:bottom w:space="5"/>
          <w:right w:space="5"/>
        </w:pBdr>
        <w:spacing w:after="0"/>
        <w:ind w:left="585"/>
        <w:jc w:val="left"/>
      </w:pPr>
      <w:r>
        <w:rPr>
          <w:rFonts w:ascii="Times New Roman" w:hAnsi="Times New Roman"/>
          <w:b w:val="false"/>
          <w:i w:val="false"/>
          <w:color w:val="000000"/>
          <w:sz w:val="22"/>
        </w:rPr>
        <w:t>(1)</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394"/>
        <w:gridCol w:w="3394"/>
        <w:gridCol w:w="3393"/>
        <w:gridCol w:w="3393"/>
      </w:tblGrid>
      <w:tr>
        <w:trPr>
          <w:trHeight w:val="151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1</w:t>
            </w:r>
          </w:p>
          <w:p>
            <w:pPr>
              <w:pBdr>
                <w:top w:space="5"/>
                <w:left w:space="5"/>
                <w:bottom w:space="5"/>
                <w:right w:space="5"/>
              </w:pBdr>
              <w:spacing w:after="0"/>
              <w:ind w:left="240"/>
              <w:jc w:val="center"/>
            </w:pPr>
            <w:r>
              <w:rPr>
                <w:rFonts w:ascii="Times New Roman" w:hAnsi="Times New Roman"/>
                <w:b/>
                <w:i w:val="false"/>
                <w:color w:val="000000"/>
                <w:sz w:val="22"/>
              </w:rPr>
              <w:t>Acquisition</w:t>
            </w:r>
          </w:p>
          <w:p>
            <w:pPr>
              <w:pBdr>
                <w:top w:space="5"/>
                <w:left w:space="5"/>
                <w:bottom w:space="5"/>
                <w:right w:space="5"/>
              </w:pBdr>
              <w:spacing w:after="0"/>
              <w:ind w:left="240"/>
              <w:jc w:val="center"/>
            </w:pPr>
            <w:r>
              <w:rPr>
                <w:rFonts w:ascii="Times New Roman" w:hAnsi="Times New Roman"/>
                <w:b/>
                <w:i w:val="false"/>
                <w:color w:val="000000"/>
                <w:sz w:val="22"/>
              </w:rPr>
              <w:t>Phase</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2</w:t>
            </w:r>
          </w:p>
          <w:p>
            <w:pPr>
              <w:pBdr>
                <w:top w:space="5"/>
                <w:left w:space="5"/>
                <w:bottom w:space="5"/>
                <w:right w:space="5"/>
              </w:pBdr>
              <w:spacing w:after="0"/>
              <w:ind w:left="240"/>
              <w:jc w:val="center"/>
            </w:pPr>
            <w:r>
              <w:rPr>
                <w:rFonts w:ascii="Times New Roman" w:hAnsi="Times New Roman"/>
                <w:b/>
                <w:i w:val="false"/>
                <w:color w:val="000000"/>
                <w:sz w:val="22"/>
              </w:rPr>
              <w:t>Purpose of Synopsis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3</w:t>
            </w:r>
          </w:p>
          <w:p>
            <w:pPr>
              <w:pBdr>
                <w:top w:space="5"/>
                <w:left w:space="5"/>
                <w:bottom w:space="5"/>
                <w:right w:space="5"/>
              </w:pBdr>
              <w:spacing w:after="0"/>
              <w:ind w:left="240"/>
              <w:jc w:val="center"/>
            </w:pPr>
            <w:r>
              <w:rPr>
                <w:rFonts w:ascii="Times New Roman" w:hAnsi="Times New Roman"/>
                <w:b/>
                <w:i w:val="false"/>
                <w:color w:val="000000"/>
                <w:sz w:val="22"/>
              </w:rPr>
              <w:t>FAR References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4</w:t>
            </w:r>
          </w:p>
          <w:p>
            <w:pPr>
              <w:pBdr>
                <w:top w:space="5"/>
                <w:left w:space="5"/>
                <w:bottom w:space="5"/>
                <w:right w:space="5"/>
              </w:pBdr>
              <w:spacing w:after="0"/>
              <w:ind w:left="240"/>
              <w:jc w:val="center"/>
            </w:pPr>
            <w:r>
              <w:rPr>
                <w:rFonts w:ascii="Times New Roman" w:hAnsi="Times New Roman"/>
                <w:b/>
                <w:i w:val="false"/>
                <w:color w:val="000000"/>
                <w:sz w:val="22"/>
              </w:rPr>
              <w:t>Notice</w:t>
            </w:r>
            <w:r>
              <w:rPr>
                <w:rFonts w:ascii="Times New Roman" w:hAnsi="Times New Roman"/>
                <w:b/>
                <w:i w:val="false"/>
                <w:color w:val="000000"/>
                <w:sz w:val="22"/>
              </w:rPr>
              <w:t xml:space="preserve"> </w:t>
            </w:r>
            <w:r>
              <w:rPr>
                <w:rFonts w:ascii="Times New Roman" w:hAnsi="Times New Roman"/>
                <w:b/>
                <w:i w:val="false"/>
                <w:color w:val="000000"/>
                <w:sz w:val="22"/>
              </w:rPr>
              <w:t>Type</w:t>
            </w:r>
          </w:p>
          <w:p>
            <w:pPr>
              <w:pBdr>
                <w:top w:space="5"/>
                <w:left w:space="5"/>
                <w:bottom w:space="5"/>
                <w:right w:space="5"/>
              </w:pBdr>
              <w:spacing w:after="0"/>
              <w:ind w:left="240"/>
              <w:jc w:val="left"/>
            </w:pPr>
            <w:r>
              <w:rPr>
                <w:rFonts w:ascii="Times New Roman" w:hAnsi="Times New Roman"/>
                <w:b/>
                <w:i w:val="false"/>
                <w:color w:val="000000"/>
                <w:sz w:val="22"/>
              </w:rPr>
              <w:t>(as listed on FBO)</w:t>
            </w:r>
          </w:p>
        </w:tc>
      </w:tr>
      <w:tr>
        <w:trPr>
          <w:trHeight w:val="6300" w:hRule="atLeast"/>
        </w:trPr>
        <w:tc>
          <w:tcPr>
            <w:tcW w:w="3394"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Pre-solicitation</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Business fairs​</w:t>
            </w:r>
          </w:p>
          <w:p>
            <w:pPr>
              <w:pBdr>
                <w:top w:space="5"/>
                <w:left w:space="5"/>
                <w:bottom w:space="5"/>
                <w:right w:space="5"/>
              </w:pBdr>
              <w:spacing w:after="0"/>
              <w:ind w:left="240"/>
              <w:jc w:val="left"/>
            </w:pPr>
            <w:r>
              <w:rPr>
                <w:rFonts w:ascii="Times New Roman" w:hAnsi="Times New Roman"/>
                <w:b w:val="false"/>
                <w:i w:val="false"/>
                <w:color w:val="000000"/>
                <w:sz w:val="22"/>
              </w:rPr>
              <w:t>- Long-range procurement estimates</w:t>
            </w:r>
          </w:p>
          <w:p>
            <w:pPr>
              <w:pBdr>
                <w:top w:space="5"/>
                <w:left w:space="5"/>
                <w:bottom w:space="5"/>
                <w:right w:space="5"/>
              </w:pBdr>
              <w:spacing w:after="0"/>
              <w:ind w:left="240"/>
              <w:jc w:val="left"/>
            </w:pPr>
            <w:r>
              <w:rPr>
                <w:rFonts w:ascii="Times New Roman" w:hAnsi="Times New Roman"/>
                <w:b w:val="false"/>
                <w:i w:val="false"/>
                <w:color w:val="000000"/>
                <w:sz w:val="22"/>
              </w:rPr>
              <w:t>- Small business events</w:t>
            </w:r>
          </w:p>
          <w:p>
            <w:pPr>
              <w:pBdr>
                <w:top w:space="5"/>
                <w:left w:space="5"/>
                <w:bottom w:space="5"/>
                <w:right w:space="5"/>
              </w:pBdr>
              <w:spacing w:after="0"/>
              <w:ind w:left="240"/>
              <w:jc w:val="left"/>
            </w:pPr>
            <w:r>
              <w:rPr>
                <w:rFonts w:ascii="Times New Roman" w:hAnsi="Times New Roman"/>
                <w:b w:val="false"/>
                <w:i w:val="false"/>
                <w:color w:val="000000"/>
                <w:sz w:val="22"/>
              </w:rPr>
              <w:t>- Broad market surveys</w:t>
            </w:r>
          </w:p>
          <w:p>
            <w:pPr>
              <w:pBdr>
                <w:top w:space="5"/>
                <w:left w:space="5"/>
                <w:bottom w:space="5"/>
                <w:right w:space="5"/>
              </w:pBdr>
              <w:spacing w:after="0"/>
              <w:ind w:left="240"/>
              <w:jc w:val="left"/>
            </w:pPr>
            <w:r>
              <w:rPr>
                <w:rFonts w:ascii="Times New Roman" w:hAnsi="Times New Roman"/>
                <w:b w:val="false"/>
                <w:i w:val="false"/>
                <w:color w:val="000000"/>
                <w:sz w:val="22"/>
              </w:rPr>
              <w:t>- Industry Days (for information exchanges prior to drafting solicitation)</w:t>
            </w:r>
          </w:p>
          <w:p>
            <w:pPr>
              <w:pBdr>
                <w:top w:space="5"/>
                <w:left w:space="5"/>
                <w:bottom w:space="5"/>
                <w:right w:space="5"/>
              </w:pBdr>
              <w:spacing w:after="0"/>
              <w:ind w:left="240"/>
              <w:jc w:val="left"/>
            </w:pPr>
            <w:r>
              <w:rPr>
                <w:rFonts w:ascii="Times New Roman" w:hAnsi="Times New Roman"/>
                <w:b w:val="false"/>
                <w:i w:val="false"/>
                <w:color w:val="000000"/>
                <w:sz w:val="22"/>
              </w:rPr>
              <w:t>- Draft Solicitation</w:t>
            </w:r>
          </w:p>
          <w:p>
            <w:pPr>
              <w:pBdr>
                <w:top w:space="5"/>
                <w:left w:space="5"/>
                <w:bottom w:space="5"/>
                <w:right w:space="5"/>
              </w:pBdr>
              <w:spacing w:after="0"/>
              <w:ind w:left="240"/>
              <w:jc w:val="left"/>
            </w:pPr>
            <w:r>
              <w:rPr>
                <w:rFonts w:ascii="Times New Roman" w:hAnsi="Times New Roman"/>
                <w:b w:val="false"/>
                <w:i w:val="false"/>
                <w:color w:val="000000"/>
                <w:sz w:val="22"/>
              </w:rPr>
              <w:t>- Notice of Presolicitation Conference (may be used in conjunction with draft solicitations)</w:t>
            </w:r>
          </w:p>
          <w:p>
            <w:pPr>
              <w:pBdr>
                <w:top w:space="5"/>
                <w:left w:space="5"/>
                <w:bottom w:space="5"/>
                <w:right w:space="5"/>
              </w:pBdr>
              <w:spacing w:after="0"/>
              <w:ind w:left="240"/>
              <w:jc w:val="left"/>
            </w:pPr>
            <w:r>
              <w:rPr>
                <w:rFonts w:ascii="Times New Roman" w:hAnsi="Times New Roman"/>
                <w:b w:val="false"/>
                <w:i w:val="false"/>
                <w:color w:val="000000"/>
                <w:sz w:val="22"/>
              </w:rPr>
              <w:t>- Request for Information (RFI)</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5.205(c)</w:t>
            </w:r>
          </w:p>
        </w:tc>
        <w:tc>
          <w:tcPr>
            <w:tcW w:w="3393"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Special Notice</w:t>
            </w:r>
          </w:p>
        </w:tc>
      </w:tr>
      <w:tr>
        <w:trPr>
          <w:trHeight w:val="106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RFI; when utilizing the authority at FAR 6.302-1</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206.302-1(d)</w:t>
            </w:r>
          </w:p>
        </w:tc>
        <w:tc>
          <w:tcPr>
            <w:tcW w:w="0" w:type="auto"/>
            <w:vMerge/>
            <w:tcBorders>
              <w:top w:val="nil"/>
              <w:left w:val="outset" w:color="000000" w:sz="8"/>
              <w:bottom w:val="outset" w:color="000000" w:sz="8"/>
              <w:right w:val="outset" w:color="000000" w:sz="8"/>
            </w:tcBorders>
          </w:tcPr>
          <w:p/>
        </w:tc>
      </w:tr>
      <w:tr>
        <w:trPr>
          <w:trHeight w:val="79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To determine possible sources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15.201(c)</w:t>
            </w:r>
          </w:p>
        </w:tc>
        <w:tc>
          <w:tcPr>
            <w:tcW w:w="3393"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Sources Sought</w:t>
            </w:r>
          </w:p>
        </w:tc>
      </w:tr>
      <w:tr>
        <w:trPr>
          <w:trHeight w:val="106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-When utilizing the authority at FAR 6.302-1</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PGI 206.302-1(d)</w:t>
            </w:r>
          </w:p>
        </w:tc>
        <w:tc>
          <w:tcPr>
            <w:tcW w:w="0" w:type="auto"/>
            <w:vMerge/>
            <w:tcBorders>
              <w:top w:val="nil"/>
              <w:left w:val="outset" w:color="000000" w:sz="8"/>
              <w:bottom w:val="outset" w:color="000000" w:sz="8"/>
              <w:right w:val="outset" w:color="000000" w:sz="8"/>
            </w:tcBorders>
          </w:tcPr>
          <w:p/>
        </w:tc>
      </w:tr>
      <w:tr>
        <w:trPr>
          <w:trHeight w:val="79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Notice of Bundling</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205.205-70</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Intent to Bundle Requirements</w:t>
            </w:r>
          </w:p>
        </w:tc>
      </w:tr>
      <w:tr>
        <w:trPr>
          <w:trHeight w:val="148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Notice of intent to release an RFP (Competitive)</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5.203(a)</w:t>
            </w:r>
          </w:p>
        </w:tc>
        <w:tc>
          <w:tcPr>
            <w:tcW w:w="3393"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Presolicitation</w:t>
            </w:r>
          </w:p>
        </w:tc>
      </w:tr>
      <w:tr>
        <w:trPr>
          <w:trHeight w:val="133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Notice of intent to solicit and negotiate with only one source (Sole Source)</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5.203(a)</w:t>
            </w:r>
          </w:p>
        </w:tc>
        <w:tc>
          <w:tcPr>
            <w:tcW w:w="0" w:type="auto"/>
            <w:vMerge/>
            <w:tcBorders>
              <w:top w:val="nil"/>
              <w:left w:val="outset" w:color="000000" w:sz="8"/>
              <w:bottom w:val="outset" w:color="000000" w:sz="8"/>
              <w:right w:val="outset" w:color="000000" w:sz="8"/>
            </w:tcBorders>
          </w:tcPr>
          <w:p/>
        </w:tc>
      </w:tr>
      <w:tr>
        <w:trPr>
          <w:trHeight w:val="525" w:hRule="atLeast"/>
        </w:trPr>
        <w:tc>
          <w:tcPr>
            <w:tcW w:w="3394"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Solicitation</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Final RFP</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5.201</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Solicitation 1</w:t>
            </w:r>
          </w:p>
        </w:tc>
      </w:tr>
      <w:tr>
        <w:trPr>
          <w:trHeight w:val="52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Amend a solicitation</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15.206</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Mod/Amendment 2</w:t>
            </w:r>
          </w:p>
        </w:tc>
      </w:tr>
      <w:tr>
        <w:trPr>
          <w:trHeight w:val="106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Notice of Pre-Proposal/Pre-Bid Conference</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5.205(c)</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Special Notice</w:t>
            </w:r>
          </w:p>
        </w:tc>
      </w:tr>
      <w:tr>
        <w:trPr>
          <w:trHeight w:val="106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Commercial Item combined RFP and synopsis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12.603</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Combined Synopsis/Solicitation</w:t>
            </w:r>
          </w:p>
        </w:tc>
      </w:tr>
      <w:tr>
        <w:trPr>
          <w:trHeight w:val="106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Notice of Solicitation Cancellation</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5.207(f)</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Cancellation</w:t>
            </w:r>
          </w:p>
        </w:tc>
      </w:tr>
      <w:tr>
        <w:trPr>
          <w:trHeight w:val="106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-Sale of surplus property (Informal invitations for bid)</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246.604-3</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Sale of Surplus Property</w:t>
            </w:r>
          </w:p>
        </w:tc>
      </w:tr>
      <w:tr>
        <w:trPr>
          <w:trHeight w:val="795" w:hRule="atLeast"/>
        </w:trPr>
        <w:tc>
          <w:tcPr>
            <w:tcW w:w="3394" w:type="dxa"/>
            <w:vMerge w:val="restart"/>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Award greater than $25,000</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5.301</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Notice</w:t>
            </w:r>
          </w:p>
        </w:tc>
      </w:tr>
      <w:tr>
        <w:trPr>
          <w:trHeight w:val="79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Approved J&amp;A (redacted)</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6.305</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Justification &amp; Approval</w:t>
            </w:r>
          </w:p>
        </w:tc>
      </w:tr>
      <w:tr>
        <w:trPr>
          <w:trHeight w:val="106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Exception to Fair Opportunity provision (redacted)</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16.505</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Fair Opportunity</w:t>
            </w:r>
          </w:p>
        </w:tc>
      </w:tr>
      <w:tr>
        <w:trPr>
          <w:trHeight w:val="795" w:hRule="atLeast"/>
        </w:trPr>
        <w:tc>
          <w:tcPr>
            <w:tcW w:w="0" w:type="auto"/>
            <w:vMerge/>
            <w:tcBorders>
              <w:top w:val="nil"/>
              <w:left w:val="outset" w:color="000000" w:sz="8"/>
              <w:bottom w:val="outset" w:color="000000" w:sz="8"/>
              <w:right w:val="outset" w:color="000000" w:sz="8"/>
            </w:tcBorders>
          </w:tcP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LSJ (redacted)</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8.405-6</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Limited Sources Justification</w:t>
            </w:r>
          </w:p>
        </w:tc>
      </w:tr>
      <w:tr>
        <w:trPr>
          <w:trHeight w:val="133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Post Award</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Modification (new work) not covered under previous synopsis</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5.201(b)(1)(ii)</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Award Notice</w:t>
            </w:r>
          </w:p>
        </w:tc>
      </w:tr>
    </w:tbl>
    <w:p>
      <w:pPr>
        <w:pBdr>
          <w:top w:space="5"/>
          <w:left w:space="5"/>
          <w:bottom w:space="5"/>
          <w:right w:space="5"/>
        </w:pBdr>
        <w:spacing w:after="0"/>
        <w:ind w:left="225"/>
        <w:jc w:val="left"/>
      </w:pPr>
      <w:r>
        <w:rPr>
          <w:rFonts w:ascii="Times New Roman" w:hAnsi="Times New Roman"/>
          <w:b/>
          <w:i w:val="false"/>
          <w:color w:val="000000"/>
          <w:sz w:val="22"/>
        </w:rPr>
        <w:t>1</w:t>
      </w:r>
      <w:r>
        <w:rPr>
          <w:rFonts w:ascii="Times New Roman" w:hAnsi="Times New Roman"/>
          <w:b w:val="false"/>
          <w:i w:val="false"/>
          <w:color w:val="000000"/>
          <w:sz w:val="22"/>
        </w:rPr>
        <w:t xml:space="preserve"> When posting a final RFP and upon login to the FBO homepage, the PCO selects “Mod/Amend Notice”. Upload final RFP documents to FBO via a modification to an existing Presolicitation Notice. At the screen where the documents are uploaded, the PCO identifies the upload as a Solicitation package type in order for the synopsis to post properly.</w:t>
      </w:r>
    </w:p>
    <w:p>
      <w:pPr>
        <w:pBdr>
          <w:top w:space="5"/>
          <w:left w:space="5"/>
          <w:bottom w:space="5"/>
          <w:right w:space="5"/>
        </w:pBdr>
        <w:spacing w:after="0"/>
        <w:ind w:left="225"/>
        <w:jc w:val="left"/>
      </w:pPr>
      <w:r>
        <w:rPr>
          <w:rFonts w:ascii="Times New Roman" w:hAnsi="Times New Roman"/>
          <w:b/>
          <w:i w:val="false"/>
          <w:color w:val="000000"/>
          <w:sz w:val="22"/>
        </w:rPr>
        <w:t>2</w:t>
      </w:r>
      <w:r>
        <w:rPr>
          <w:rFonts w:ascii="Times New Roman" w:hAnsi="Times New Roman"/>
          <w:b w:val="false"/>
          <w:i w:val="false"/>
          <w:color w:val="000000"/>
          <w:sz w:val="22"/>
        </w:rPr>
        <w:t xml:space="preserve"> When posting an RFP amendment and upon login to the FBO homepage, the PCO selects “Mod/Amend Notice”. Upload amendment documents to FBO via modification to an existing Solicitation Notice. At the screen where the documents are uploaded, the PCO identifies the upload as a Mod/Amendment package type in order for the synopsis to post properly.</w:t>
      </w:r>
    </w:p>
    <w:p>
      <w:pPr>
        <w:pBdr>
          <w:top w:space="5"/>
          <w:left w:space="5"/>
          <w:bottom w:space="5"/>
          <w:right w:space="5"/>
        </w:pBdr>
        <w:spacing w:after="0"/>
        <w:ind w:left="585"/>
        <w:jc w:val="left"/>
      </w:pPr>
      <w:r>
        <w:rPr>
          <w:rFonts w:ascii="Times New Roman" w:hAnsi="Times New Roman"/>
          <w:b w:val="false"/>
          <w:i w:val="false"/>
          <w:color w:val="000000"/>
          <w:sz w:val="22"/>
        </w:rPr>
        <w:t>(2)</w:t>
      </w:r>
      <w:r>
        <w:rPr>
          <w:rFonts w:ascii="Times New Roman" w:hAnsi="Times New Roman"/>
          <w:b w:val="false"/>
          <w:i w:val="false"/>
          <w:color w:val="000000"/>
          <w:sz w:val="22"/>
        </w:rPr>
        <w:t>Description of FBO Types of Procurement Notices</w:t>
      </w:r>
    </w:p>
    <w:p>
      <w:pPr>
        <w:pBdr>
          <w:top w:space="5"/>
          <w:left w:space="5"/>
          <w:bottom w:space="5"/>
          <w:right w:space="5"/>
        </w:pBdr>
        <w:spacing w:after="0"/>
        <w:ind w:left="945"/>
        <w:jc w:val="left"/>
      </w:pPr>
      <w:r>
        <w:rPr>
          <w:rFonts w:ascii="Times New Roman" w:hAnsi="Times New Roman"/>
          <w:b w:val="false"/>
          <w:i w:val="false"/>
          <w:color w:val="000000"/>
          <w:sz w:val="22"/>
        </w:rPr>
        <w:t>(i)Presolicitation: The pre-solicitation notice makes vendors aware that a solicitation may follow. Vendors may add themselves to the Interested Vendors List, if the posting agency has enabled this feature. This helps Government agencies determine if there are qualified vendors to perform the work scope, and allows the contracting office to gather information on the interested vendors. The presolicitation notice also helps the Government determine if the requirement can be set-aside for a small business if capable small businesses respond.</w:t>
      </w:r>
    </w:p>
    <w:p>
      <w:pPr>
        <w:pBdr>
          <w:top w:space="5"/>
          <w:left w:space="5"/>
          <w:bottom w:space="5"/>
          <w:right w:space="5"/>
        </w:pBdr>
        <w:spacing w:after="0"/>
        <w:ind w:left="945"/>
        <w:jc w:val="left"/>
      </w:pPr>
      <w:r>
        <w:rPr>
          <w:rFonts w:ascii="Times New Roman" w:hAnsi="Times New Roman"/>
          <w:b w:val="false"/>
          <w:i w:val="false"/>
          <w:color w:val="000000"/>
          <w:sz w:val="22"/>
        </w:rPr>
        <w:t>(ii)Combined Synopsis/Solicitation:</w:t>
      </w:r>
      <w:r>
        <w:rPr>
          <w:rFonts w:ascii="Times New Roman" w:hAnsi="Times New Roman"/>
          <w:b w:val="false"/>
          <w:i w:val="false"/>
          <w:color w:val="000000"/>
          <w:sz w:val="22"/>
        </w:rPr>
        <w:t>Most opportunities classified this way are open for bids from eligible vendors. These opportunities include specifications for the product or service requested and a due date for the proposal. The notice will specify bidding procedures in the details of the solicitation.</w:t>
      </w:r>
    </w:p>
    <w:p>
      <w:pPr>
        <w:pBdr>
          <w:top w:space="5"/>
          <w:left w:space="5"/>
          <w:bottom w:space="5"/>
          <w:right w:space="5"/>
        </w:pBdr>
        <w:spacing w:after="0"/>
        <w:ind w:left="945"/>
        <w:jc w:val="left"/>
      </w:pPr>
      <w:r>
        <w:rPr>
          <w:rFonts w:ascii="Times New Roman" w:hAnsi="Times New Roman"/>
          <w:b w:val="false"/>
          <w:i w:val="false"/>
          <w:color w:val="000000"/>
          <w:sz w:val="22"/>
        </w:rPr>
        <w:t>(iii)Sources Sought:</w:t>
      </w:r>
      <w:r>
        <w:rPr>
          <w:rFonts w:ascii="Times New Roman" w:hAnsi="Times New Roman"/>
          <w:b w:val="false"/>
          <w:i w:val="false"/>
          <w:color w:val="000000"/>
          <w:sz w:val="22"/>
        </w:rPr>
        <w:t>The Sources Sought notice is a synopsis posted by a Government agency seeking possible sources for a project. It is not a solicitation for work or a request for proposal. For more information, see FAR 7.3 and OMB Circular A-76.</w:t>
      </w:r>
    </w:p>
    <w:p>
      <w:pPr>
        <w:pBdr>
          <w:top w:space="5"/>
          <w:left w:space="5"/>
          <w:bottom w:space="5"/>
          <w:right w:space="5"/>
        </w:pBdr>
        <w:spacing w:after="0"/>
        <w:ind w:left="945"/>
        <w:jc w:val="left"/>
      </w:pPr>
      <w:r>
        <w:rPr>
          <w:rFonts w:ascii="Times New Roman" w:hAnsi="Times New Roman"/>
          <w:b w:val="false"/>
          <w:i w:val="false"/>
          <w:color w:val="000000"/>
          <w:sz w:val="22"/>
        </w:rPr>
        <w:t>(iv)Special Notice:</w:t>
      </w:r>
      <w:r>
        <w:rPr>
          <w:rFonts w:ascii="Times New Roman" w:hAnsi="Times New Roman"/>
          <w:b w:val="false"/>
          <w:i w:val="false"/>
          <w:color w:val="000000"/>
          <w:sz w:val="22"/>
        </w:rPr>
        <w:t>Agencies use Special Notices to announce events like business fairs, long-range procurement estimates, pre-bid/pre-proposal conferences, industry days, meetings, and the availability of draft solicitations or draft specifications for review.</w:t>
      </w:r>
    </w:p>
    <w:p>
      <w:pPr>
        <w:pBdr>
          <w:top w:space="5"/>
          <w:left w:space="5"/>
          <w:bottom w:space="5"/>
          <w:right w:space="5"/>
        </w:pBdr>
        <w:spacing w:after="0"/>
        <w:ind w:left="945"/>
        <w:jc w:val="left"/>
      </w:pPr>
      <w:r>
        <w:rPr>
          <w:rFonts w:ascii="Times New Roman" w:hAnsi="Times New Roman"/>
          <w:b w:val="false"/>
          <w:i w:val="false"/>
          <w:color w:val="000000"/>
          <w:sz w:val="22"/>
        </w:rPr>
        <w:t>(v)Sale of Surplus Property:</w:t>
      </w:r>
      <w:r>
        <w:rPr>
          <w:rFonts w:ascii="Times New Roman" w:hAnsi="Times New Roman"/>
          <w:b w:val="false"/>
          <w:i w:val="false"/>
          <w:color w:val="000000"/>
          <w:sz w:val="22"/>
        </w:rPr>
        <w:t xml:space="preserve"> When the federal Government no longer needs federal real estate properties, they may make these properties available for public use to state and local Governments, regional agencies, or nonprofit organizations to state and local Governments. Public uses for properties are those that are accessible to and can be shared by all members of a community, and include community centers, schools and colleges, parks, municipal buildings and many more.</w:t>
      </w:r>
    </w:p>
    <w:p>
      <w:pPr>
        <w:pBdr>
          <w:top w:space="5"/>
          <w:left w:space="5"/>
          <w:bottom w:space="5"/>
          <w:right w:space="5"/>
        </w:pBdr>
        <w:spacing w:after="0"/>
        <w:ind w:left="945"/>
        <w:jc w:val="left"/>
      </w:pPr>
      <w:r>
        <w:rPr>
          <w:rFonts w:ascii="Times New Roman" w:hAnsi="Times New Roman"/>
          <w:b w:val="false"/>
          <w:i w:val="false"/>
          <w:color w:val="000000"/>
          <w:sz w:val="22"/>
        </w:rPr>
        <w:t>(vi)Justification and Approval (J&amp;A):</w:t>
      </w:r>
      <w:r>
        <w:rPr>
          <w:rFonts w:ascii="Times New Roman" w:hAnsi="Times New Roman"/>
          <w:b w:val="false"/>
          <w:i w:val="false"/>
          <w:color w:val="000000"/>
          <w:sz w:val="22"/>
        </w:rPr>
        <w:t>This type of notice is required to justify and obtain approval to award a contract without posting a solicitation as required by the Federal Acquisition Regulation (FAR).</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41 U.S.C. 253(c)</w:t>
        </w:r>
      </w:hyperlink>
      <w:r>
        <w:rPr>
          <w:rFonts w:ascii="Times New Roman" w:hAnsi="Times New Roman"/>
          <w:b w:val="false"/>
          <w:i w:val="false"/>
          <w:color w:val="000000"/>
          <w:sz w:val="22"/>
        </w:rPr>
        <w:t xml:space="preserve"> and</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10 U.S.C. 2304(c)</w:t>
        </w:r>
      </w:hyperlink>
      <w:r>
        <w:rPr>
          <w:rFonts w:ascii="Times New Roman" w:hAnsi="Times New Roman"/>
          <w:b w:val="false"/>
          <w:i w:val="false"/>
          <w:color w:val="000000"/>
          <w:sz w:val="22"/>
        </w:rPr>
        <w:t xml:space="preserve"> authorize, under certain conditions, contracting without providing for full and open competition. The Department of Defense, Coast Guard, and National Aeronautics and Space Administration are subject to 10 U.S.C. 2304(c). Other executive agencies are subject to 41 U.S.C. 253(c). Contracting without providing for full and open competition or full and open competition after exclusion of sources is a violation of statute, unless permitted by one of the exceptions in FAR 6.302.</w:t>
      </w:r>
    </w:p>
    <w:p>
      <w:pPr>
        <w:pBdr>
          <w:top w:space="5"/>
          <w:left w:space="5"/>
          <w:bottom w:space="5"/>
          <w:right w:space="5"/>
        </w:pBdr>
        <w:spacing w:after="0"/>
        <w:ind w:left="945"/>
        <w:jc w:val="left"/>
      </w:pPr>
      <w:r>
        <w:rPr>
          <w:rFonts w:ascii="Times New Roman" w:hAnsi="Times New Roman"/>
          <w:b w:val="false"/>
          <w:i w:val="false"/>
          <w:color w:val="000000"/>
          <w:sz w:val="22"/>
        </w:rPr>
        <w:t>(vii)Fair Opportunity/Limited Sources Justification: FAR 5.301 requires that contracting officers post their justifications on FBO whenever they make a delivery/task order award under a multiple-award IDV and do not provide for fair opportunity.</w:t>
      </w:r>
    </w:p>
    <w:p>
      <w:pPr>
        <w:pBdr>
          <w:top w:space="5"/>
          <w:left w:space="5"/>
          <w:bottom w:space="5"/>
          <w:right w:space="5"/>
        </w:pBdr>
        <w:spacing w:after="0"/>
        <w:ind w:left="945"/>
        <w:jc w:val="left"/>
      </w:pPr>
      <w:r>
        <w:rPr>
          <w:rFonts w:ascii="Times New Roman" w:hAnsi="Times New Roman"/>
          <w:b w:val="false"/>
          <w:i w:val="false"/>
          <w:color w:val="000000"/>
          <w:sz w:val="22"/>
        </w:rPr>
        <w:t>(viii)Foreign Government Standard: This notice is for when the Government intends to solicit and negotiate with only one source under the authority of FAR 6.302-1. This is a notice of intent, but is not a request for competitive proposals. However, agencies may consider proposals received within a set number of days after date of publication of the notice.</w:t>
      </w:r>
    </w:p>
    <w:p>
      <w:pPr>
        <w:pBdr>
          <w:top w:space="5"/>
          <w:left w:space="5"/>
          <w:bottom w:space="5"/>
          <w:right w:space="5"/>
        </w:pBdr>
        <w:spacing w:after="0"/>
        <w:ind w:left="945"/>
        <w:jc w:val="left"/>
      </w:pPr>
      <w:r>
        <w:rPr>
          <w:rFonts w:ascii="Times New Roman" w:hAnsi="Times New Roman"/>
          <w:b w:val="false"/>
          <w:i w:val="false"/>
          <w:color w:val="000000"/>
          <w:sz w:val="22"/>
        </w:rPr>
        <w:t>(ix)Intent to Bundle Requirements (DoD-Funded): Supports requirement for contracting officers post a notice of intent to use contract bundling procedures 30 days prior to releasing a solicitation or placing an order (if a solicitation is not required). This requirement applies to all federal agencies awarding actions funded solely with DoD funds</w:t>
      </w:r>
      <w:r>
        <w:rPr>
          <w:rFonts w:ascii="Times New Roman" w:hAnsi="Times New Roman"/>
          <w:b w:val="false"/>
          <w:i w:val="false"/>
          <w:color w:val="000000"/>
          <w:sz w:val="22"/>
        </w:rPr>
        <w:t>(See DFARS 205.205-70(a)).</w:t>
      </w:r>
    </w:p>
    <w:p>
      <w:pPr>
        <w:pBdr>
          <w:top w:space="5"/>
          <w:left w:space="5"/>
          <w:bottom w:space="5"/>
          <w:right w:space="5"/>
        </w:pBdr>
        <w:spacing w:after="0"/>
        <w:ind w:left="945"/>
        <w:jc w:val="left"/>
      </w:pPr>
      <w:r>
        <w:rPr>
          <w:rFonts w:ascii="Times New Roman" w:hAnsi="Times New Roman"/>
          <w:b w:val="false"/>
          <w:i w:val="false"/>
          <w:color w:val="000000"/>
          <w:sz w:val="22"/>
        </w:rPr>
        <w:t>(x)Award Notice: When a federal agency awards a contract in response to a solicitation, they may choose to upload a notice of the award to allow the interested vendors to view the vendor receiving the awarded contract, and amount agreed upon. However, requirement guidelines for posting the award notice vary based upon the agency and the solicitation. Note: An award notice does not always contain a solicitation number.</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uscode.house.gov/view.xhtml?req=granuleid:USC-1999-title41-section253&amp;num=0&amp;edition=1999" Type="http://schemas.openxmlformats.org/officeDocument/2006/relationships/hyperlink" Id="rId4"/>
    <Relationship TargetMode="External" Target="http://uscode.house.gov/view.xhtml?req=%28title:10%20section:2304c%20edition:prelim%29"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