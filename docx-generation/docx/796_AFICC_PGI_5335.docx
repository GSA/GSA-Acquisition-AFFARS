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**ID__AFFARS_AFICC_PGI_5335__ID**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5335</w:t>
      </w:r>
      <w:r>
        <w:rPr>
          <w:rFonts w:ascii="Times New Roman" w:hAnsi="Times New Roman"/>
          <w:color w:val="000000"/>
          <w:sz w:val="36"/>
        </w:rPr>
        <w:t xml:space="preserve"> Research and Development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