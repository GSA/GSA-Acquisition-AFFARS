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**ID__AFFARS_USAFA_PGI_5337_503_90__ID**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USAFA PGI 5337.503-90</w:t>
      </w:r>
      <w:r>
        <w:rPr>
          <w:rFonts w:ascii="Times New Roman" w:hAnsi="Times New Roman"/>
          <w:color w:val="000000"/>
          <w:sz w:val="31"/>
        </w:rPr>
        <w:t xml:space="preserve"> Management and Oversight of the Acquisition of Services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USAFA Services Designated Official (SDO) authority is delegated as noted below. Note, the SDO may further delegate Acquisition Plan approval authority to one level above the contracting officer.</w:t>
      </w: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4487"/>
        <w:gridCol w:w="9087"/>
      </w:tblGrid>
      <w:tr>
        <w:trPr>
          <w:trHeight w:val="540" w:hRule="atLeast"/>
        </w:trPr>
        <w:tc>
          <w:tcPr>
            <w:tcW w:w="44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Services Category/Threshold</w:t>
            </w:r>
          </w:p>
        </w:tc>
        <w:tc>
          <w:tcPr>
            <w:tcW w:w="90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SDO Assignment</w:t>
            </w:r>
          </w:p>
        </w:tc>
      </w:tr>
      <w:tr>
        <w:trPr>
          <w:trHeight w:val="1065" w:hRule="atLeast"/>
        </w:trPr>
        <w:tc>
          <w:tcPr>
            <w:tcW w:w="44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CAT V ( SAT to &lt; $10M )</w:t>
            </w:r>
          </w:p>
        </w:tc>
        <w:tc>
          <w:tcPr>
            <w:tcW w:w="90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AFPEO/CM delegated to USAFA/CV, who in turn delegated to the USAFA senior contracting official (SCO), who in turn delegated to the COCO</w:t>
            </w:r>
          </w:p>
        </w:tc>
      </w:tr>
      <w:tr>
        <w:trPr>
          <w:trHeight w:val="795" w:hRule="atLeast"/>
        </w:trPr>
        <w:tc>
          <w:tcPr>
            <w:tcW w:w="44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CAT IV ( ≥ $10M to &lt; $100M )</w:t>
            </w:r>
          </w:p>
        </w:tc>
        <w:tc>
          <w:tcPr>
            <w:tcW w:w="90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AFPEO/CM delegated to USAFA/CV, who in turn delegated to the USAFA SCO</w:t>
            </w:r>
          </w:p>
        </w:tc>
      </w:tr>
    </w:tbl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Contracting Officers should refer to the USAFA/PK authorities and delegations site concerning specific COCO designations, delegations and authorities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https://cs2.eis.af.mil/sites/13093/PP/USAFA_PK/_layouts/15/start.aspx#/SitePages/Home.aspx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3093/PP/USAFA_PK/_layouts/15/start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