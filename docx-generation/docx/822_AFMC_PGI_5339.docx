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**ID__AFFARS_AFMC_PGI_5339__ID**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5339</w:t>
      </w:r>
      <w:r>
        <w:rPr>
          <w:rFonts w:ascii="Times New Roman" w:hAnsi="Times New Roman"/>
          <w:color w:val="000000"/>
          <w:sz w:val="36"/>
        </w:rPr>
        <w:t xml:space="preserve"> Acquisition of Information Technology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