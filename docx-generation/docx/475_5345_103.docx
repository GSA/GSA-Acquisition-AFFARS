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5345.103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5345.103-70-90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5_103_70_90.dita#AFFARS_AF_PGI_5345_103_70_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