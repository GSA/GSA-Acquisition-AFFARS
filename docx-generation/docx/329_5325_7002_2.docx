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**ID__AFFARS_5325_topic_14__ID**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5325.7002-2</w:t>
      </w:r>
      <w:r>
        <w:rPr>
          <w:rFonts w:ascii="Times New Roman" w:hAnsi="Times New Roman"/>
          <w:color w:val="000000"/>
          <w:sz w:val="31"/>
        </w:rPr>
        <w:t xml:space="preserve"> Exceptions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(b)(1)(iv) When the contracting officer determines through market research, that an article or suitable substitute is not available from a domestic source, the contracting officer must submit a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Domestic Non-availability Determination (DNAD)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The DNAD must be submitted through the SCO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 by the Secretary of the Air Force (nondelegable). 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MP5325.7002-2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templates/determination_and_findings_02.pdf" Type="http://schemas.openxmlformats.org/officeDocument/2006/relationships/hyperlink" Id="rId4"/>
    <Relationship TargetMode="External" Target="mailto:SAF.AQ.SAF-AQC.Workflow@us.af.mil" Type="http://schemas.openxmlformats.org/officeDocument/2006/relationships/hyperlink" Id="rId5"/>
    <Relationship TargetMode="External" Target="MP5325_7002_2.dita#AFFARS_mp_5325_7002_2_topic_1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