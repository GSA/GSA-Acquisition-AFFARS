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**ID__AFFARS_5316_405_2__ID**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5316.405-2</w:t>
      </w:r>
      <w:r>
        <w:rPr>
          <w:rFonts w:ascii="Times New Roman" w:hAnsi="Times New Roman"/>
          <w:color w:val="000000"/>
          <w:sz w:val="31"/>
        </w:rPr>
        <w:t xml:space="preserve"> Cost-Plus-Award-Fee Contracts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(1) </w:t>
      </w:r>
      <w:r>
        <w:rPr>
          <w:rFonts w:ascii="Times New Roman" w:hAnsi="Times New Roman"/>
          <w:b w:val="false"/>
          <w:i/>
          <w:color w:val="000000"/>
          <w:sz w:val="22"/>
        </w:rPr>
        <w:t>Award-fee pool.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Submit requests through the SCO to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SAF/AQC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for HCA approval (see </w:t>
      </w: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MP5301.601(a)(i)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).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SMC PGI 5316.405-2-90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ailto:SAF.AQ.SAF-AQC.Workflow@us.af.mil" Type="http://schemas.openxmlformats.org/officeDocument/2006/relationships/hyperlink" Id="rId4"/>
    <Relationship TargetMode="External" Target="MP5301_601.dita#AFFARS_MP5301_601" Type="http://schemas.openxmlformats.org/officeDocument/2006/relationships/hyperlink" Id="rId5"/>
    <Relationship TargetMode="External" Target="SMC_PGI_5316_405_2_90.dita#AFFARS_SMC_PGI_5316_405_2_90" Type="http://schemas.openxmlformats.org/officeDocument/2006/relationships/hyperlink" Id="rId6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