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5307.107-2</w:t>
      </w:r>
      <w:r>
        <w:rPr>
          <w:rFonts w:ascii="Times New Roman" w:hAnsi="Times New Roman"/>
          <w:color w:val="000000"/>
          <w:sz w:val="31"/>
        </w:rPr>
        <w:t xml:space="preserve"> Consolidation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is the authority to make the consolidation determination for actions exceeding $2 million. This authority may not be re-delegated. Consolidation determinations are only required for contracts awarded and performed in the United States and Outlying Territories.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determination must include the acquisition strategy information required in FAR 7.107-2. The determination may be included in an AP (or equivalent) when coordination of the consolidation determination approving official is accomplished as part of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 approval process. When preparing these documents clearly identify the consolidation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5307.107-2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7_107_2.dita#AFFARS_pgi_5307_topic_1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