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5306.304</w:t>
      </w:r>
      <w:r>
        <w:rPr>
          <w:rFonts w:ascii="Times New Roman" w:hAnsi="Times New Roman"/>
          <w:color w:val="000000"/>
          <w:sz w:val="31"/>
        </w:rPr>
        <w:t xml:space="preserve"> Approval of the Justification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approval authority for J&amp;As &gt; $13.5M ≤ $93M is the SCO (when a General Officer or civilian SES).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AFPEO/SP Delegation Memorandum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)​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peo-sp_delegation_memo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