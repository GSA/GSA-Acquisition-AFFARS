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**ID__AFFARS_MP5342_9__ID**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MP5342.9</w:t>
      </w:r>
      <w:r>
        <w:rPr>
          <w:rFonts w:ascii="Times New Roman" w:hAnsi="Times New Roman"/>
          <w:color w:val="000000"/>
          <w:sz w:val="36"/>
        </w:rPr>
        <w:t xml:space="preserve"> — BANKRUPTCY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