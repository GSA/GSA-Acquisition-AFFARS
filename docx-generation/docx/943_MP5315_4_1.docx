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**ID__AFFARS_MP5315_4_1__ID**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6"/>
        </w:rPr>
        <w:t>**ID__title__Toc76720919__ID**</w:t>
      </w:r>
      <w:r>
        <w:rPr>
          <w:rFonts w:ascii="Times New Roman" w:hAnsi="Times New Roman"/>
          <w:color w:val="000000"/>
          <w:sz w:val="36"/>
        </w:rPr>
        <w:t xml:space="preserve"> </w:t>
      </w:r>
      <w:r>
        <w:rPr>
          <w:rFonts w:ascii="Times New Roman" w:hAnsi="Times New Roman"/>
          <w:color w:val="000000"/>
          <w:sz w:val="36"/>
        </w:rPr>
        <w:t>1.</w:t>
      </w:r>
      <w:r>
        <w:rPr>
          <w:rFonts w:ascii="Times New Roman" w:hAnsi="Times New Roman"/>
          <w:color w:val="000000"/>
          <w:sz w:val="36"/>
        </w:rPr>
        <w:t xml:space="preserve"> Proposal Instructions.</w:t>
      </w:r>
    </w:p>
    <w:p>
      <w:pPr>
        <w:pBdr>
          <w:top w:space="5"/>
          <w:left w:space="5"/>
          <w:bottom w:space="5"/>
          <w:right w:space="5"/>
        </w:pBdr>
        <w:spacing w:after="0"/>
        <w:ind w:left="225"/>
        <w:jc w:val="left"/>
      </w:pPr>
      <w:r>
        <w:rPr>
          <w:rFonts w:ascii="Times New Roman" w:hAnsi="Times New Roman"/>
          <w:b w:val="false"/>
          <w:i w:val="false"/>
          <w:color w:val="000000"/>
          <w:sz w:val="22"/>
        </w:rPr>
        <w:t>To facilitate timely awards of sole source contract actions and definitization of Undefinitized Contract Actions (UCA) within 180-days after issuance of the UCA, contracting officers:</w:t>
      </w:r>
    </w:p>
    <w:p>
      <w:pPr>
        <w:pBdr>
          <w:top w:space="5"/>
          <w:left w:space="5"/>
          <w:bottom w:space="5"/>
          <w:right w:space="5"/>
        </w:pBdr>
        <w:spacing w:after="0"/>
        <w:ind w:left="225"/>
        <w:jc w:val="left"/>
      </w:pPr>
      <w:r>
        <w:rPr>
          <w:rFonts w:ascii="Times New Roman" w:hAnsi="Times New Roman"/>
          <w:b w:val="false"/>
          <w:i w:val="false"/>
          <w:color w:val="000000"/>
          <w:sz w:val="22"/>
        </w:rPr>
        <w:t>a. provide contractors with clear and concise proposal instructions, including a suspense date for proposal submission;</w:t>
      </w:r>
    </w:p>
    <w:p>
      <w:pPr>
        <w:pBdr>
          <w:top w:space="5"/>
          <w:left w:space="5"/>
          <w:bottom w:space="5"/>
          <w:right w:space="5"/>
        </w:pBdr>
        <w:spacing w:after="0"/>
        <w:ind w:left="225"/>
        <w:jc w:val="left"/>
      </w:pPr>
      <w:r>
        <w:rPr>
          <w:rFonts w:ascii="Times New Roman" w:hAnsi="Times New Roman"/>
          <w:b w:val="false"/>
          <w:i w:val="false"/>
          <w:color w:val="000000"/>
          <w:sz w:val="22"/>
        </w:rP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Bdr>
          <w:top w:space="5"/>
          <w:left w:space="5"/>
          <w:bottom w:space="5"/>
          <w:right w:space="5"/>
        </w:pBdr>
        <w:spacing w:after="0"/>
        <w:ind w:left="225"/>
        <w:jc w:val="left"/>
      </w:pPr>
      <w:r>
        <w:rPr>
          <w:rFonts w:ascii="Times New Roman" w:hAnsi="Times New Roman"/>
          <w:b w:val="false"/>
          <w:i w:val="false"/>
          <w:color w:val="000000"/>
          <w:sz w:val="22"/>
        </w:rPr>
        <w:t>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w:t>
      </w:r>
    </w:p>
    <w:p>
      <w:pPr>
        <w:pBdr>
          <w:top w:space="5"/>
          <w:left w:space="5"/>
          <w:bottom w:space="5"/>
          <w:right w:space="5"/>
        </w:pBdr>
        <w:spacing w:after="0"/>
        <w:ind w:left="225"/>
        <w:jc w:val="left"/>
      </w:pPr>
      <w:r>
        <w:rPr>
          <w:rFonts w:ascii="Times New Roman" w:hAnsi="Times New Roman"/>
          <w:b w:val="false"/>
          <w:i w:val="false"/>
          <w:color w:val="000000"/>
          <w:sz w:val="22"/>
        </w:rP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Bdr>
          <w:top w:space="5"/>
          <w:left w:space="5"/>
          <w:bottom w:space="5"/>
          <w:right w:space="5"/>
        </w:pBdr>
        <w:spacing w:after="0"/>
        <w:ind w:left="225"/>
        <w:jc w:val="center"/>
      </w:pPr>
      <w:r>
        <w:rPr>
          <w:rFonts w:ascii="Times New Roman" w:hAnsi="Times New Roman"/>
          <w:b/>
          <w:i w:val="false"/>
          <w:color w:val="000000"/>
          <w:sz w:val="22"/>
        </w:rPr>
        <w:t>L-XXX COST PROPOSAL ADEQUACY AND STRUCTURE</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below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response to this Request for Proposals (RFP), the offeror shall prepare and submit certified cost or pricing data and supporting attachments in accordance with Table 15-2 of FAR 15.408. Further, the offeror shall (1) utilize the DFARS 252.215-7009, </w:t>
      </w:r>
      <w:r>
        <w:rPr>
          <w:rFonts w:ascii="Times New Roman" w:hAnsi="Times New Roman"/>
          <w:b w:val="false"/>
          <w:i/>
          <w:color w:val="000000"/>
          <w:sz w:val="22"/>
        </w:rPr>
        <w:t>Proposal Adequacy Checklist (PAC)</w:t>
      </w:r>
      <w:r>
        <w:rPr>
          <w:rFonts w:ascii="Times New Roman" w:hAnsi="Times New Roman"/>
          <w:b w:val="false"/>
          <w:i w:val="false"/>
          <w:color w:val="000000"/>
          <w:sz w:val="22"/>
        </w:rPr>
        <w:t>, in pre-submission proposal quality reviews, and (2) furnish the completed checklist as part of their proposal submission.</w:t>
      </w:r>
    </w:p>
    <w:p>
      <w:pPr>
        <w:pBdr>
          <w:top w:space="5"/>
          <w:left w:space="5"/>
          <w:bottom w:space="5"/>
          <w:right w:space="5"/>
        </w:pBdr>
        <w:spacing w:after="0"/>
        <w:ind w:left="585"/>
        <w:jc w:val="left"/>
      </w:pPr>
      <w:r>
        <w:rPr>
          <w:rFonts w:ascii="Times New Roman" w:hAnsi="Times New Roman"/>
          <w:b w:val="false"/>
          <w:i w:val="false"/>
          <w:color w:val="000000"/>
          <w:sz w:val="22"/>
        </w:rP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Bdr>
          <w:top w:space="5"/>
          <w:left w:space="5"/>
          <w:bottom w:space="5"/>
          <w:right w:space="5"/>
        </w:pBdr>
        <w:spacing w:after="0"/>
        <w:ind w:left="585"/>
        <w:jc w:val="left"/>
      </w:pPr>
      <w:r>
        <w:rPr>
          <w:rFonts w:ascii="Times New Roman" w:hAnsi="Times New Roman"/>
          <w:b w:val="false"/>
          <w:i w:val="false"/>
          <w:color w:val="000000"/>
          <w:sz w:val="22"/>
        </w:rP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Bdr>
          <w:top w:space="5"/>
          <w:left w:space="5"/>
          <w:bottom w:space="5"/>
          <w:right w:space="5"/>
        </w:pBdr>
        <w:spacing w:after="0"/>
        <w:ind w:left="585"/>
        <w:jc w:val="left"/>
      </w:pPr>
      <w:r>
        <w:rPr>
          <w:rFonts w:ascii="Times New Roman" w:hAnsi="Times New Roman"/>
          <w:b w:val="false"/>
          <w:i w:val="false"/>
          <w:color w:val="000000"/>
          <w:sz w:val="22"/>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Bdr>
          <w:top w:space="5"/>
          <w:left w:space="5"/>
          <w:bottom w:space="5"/>
          <w:right w:space="5"/>
        </w:pBdr>
        <w:spacing w:after="0"/>
        <w:ind w:left="585"/>
        <w:jc w:val="left"/>
      </w:pPr>
      <w:r>
        <w:rPr>
          <w:rFonts w:ascii="Times New Roman" w:hAnsi="Times New Roman"/>
          <w:b w:val="false"/>
          <w:i w:val="false"/>
          <w:color w:val="000000"/>
          <w:sz w:val="22"/>
        </w:rPr>
        <w:t>(4) The offeror is encouraged to flow down this provision to subcontractors/affiliates required to submit certified cost or pricing data in support of this RFP.</w:t>
      </w:r>
    </w:p>
    <w:p>
      <w:pPr>
        <w:pBdr>
          <w:top w:space="5"/>
          <w:left w:space="5"/>
          <w:bottom w:space="5"/>
          <w:right w:space="5"/>
        </w:pBdr>
        <w:spacing w:after="0"/>
        <w:ind w:left="225"/>
        <w:jc w:val="left"/>
      </w:pPr>
      <w:r>
        <w:rPr>
          <w:rFonts w:ascii="Times New Roman" w:hAnsi="Times New Roman"/>
          <w:b w:val="false"/>
          <w:i w:val="false"/>
          <w:color w:val="000000"/>
          <w:sz w:val="22"/>
        </w:rPr>
        <w:t>(b) The offeror is advised that the contracting officer may find costs associated with revision/rework of inadequate cost proposals unreasonable, and will consider the nature and extent of any proposal inadequacies when assessing/negotiating profit.</w:t>
      </w:r>
    </w:p>
    <w:p>
      <w:pPr>
        <w:pBdr>
          <w:top w:space="5"/>
          <w:left w:space="5"/>
          <w:bottom w:space="5"/>
          <w:right w:space="5"/>
        </w:pBdr>
        <w:spacing w:after="0"/>
        <w:ind w:left="225"/>
        <w:jc w:val="left"/>
      </w:pPr>
      <w:r>
        <w:rPr>
          <w:rFonts w:ascii="Times New Roman" w:hAnsi="Times New Roman"/>
          <w:b w:val="false"/>
          <w:i w:val="false"/>
          <w:color w:val="000000"/>
          <w:sz w:val="22"/>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Pr>
          <w:rFonts w:ascii="Times New Roman" w:hAnsi="Times New Roman"/>
          <w:b w:val="false"/>
          <w:i w:val="false"/>
          <w:color w:val="000000"/>
          <w:sz w:val="22"/>
          <w:u w:val="single"/>
        </w:rPr>
        <w:t>and Deviation 2018-O00009</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Cost Proposal Requirements. In addition to the requirements identified in the DFARS PAC, the following also apply to the cost proposal submitted in response to this RFP.</w:t>
      </w:r>
    </w:p>
    <w:p>
      <w:pPr>
        <w:pBdr>
          <w:top w:space="5"/>
          <w:left w:space="5"/>
          <w:bottom w:space="5"/>
          <w:right w:space="5"/>
        </w:pBdr>
        <w:spacing w:after="0"/>
        <w:ind w:left="585"/>
        <w:jc w:val="left"/>
      </w:pPr>
      <w:r>
        <w:rPr>
          <w:rFonts w:ascii="Times New Roman" w:hAnsi="Times New Roman"/>
          <w:b w:val="false"/>
          <w:i w:val="false"/>
          <w:color w:val="000000"/>
          <w:sz w:val="22"/>
        </w:rP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rFonts w:ascii="Times New Roman" w:hAnsi="Times New Roman"/>
          <w:b w:val="false"/>
          <w:i/>
          <w:color w:val="000000"/>
          <w:sz w:val="22"/>
        </w:rPr>
        <w:t>(select applicable breakouts)</w:t>
      </w:r>
    </w:p>
    <w:p>
      <w:pPr>
        <w:pBdr>
          <w:top w:space="5"/>
          <w:left w:space="5"/>
          <w:bottom w:space="5"/>
          <w:right w:space="5"/>
        </w:pBdr>
        <w:spacing w:after="0"/>
        <w:ind w:left="945"/>
        <w:jc w:val="left"/>
      </w:pPr>
      <w:r>
        <w:rPr>
          <w:rFonts w:ascii="Times New Roman" w:hAnsi="Times New Roman"/>
          <w:b w:val="false"/>
          <w:i w:val="false"/>
          <w:color w:val="000000"/>
          <w:sz w:val="22"/>
        </w:rPr>
        <w:t>• Government Fiscal Year (GFY)</w:t>
      </w:r>
    </w:p>
    <w:p>
      <w:pPr>
        <w:pBdr>
          <w:top w:space="5"/>
          <w:left w:space="5"/>
          <w:bottom w:space="5"/>
          <w:right w:space="5"/>
        </w:pBdr>
        <w:spacing w:after="0"/>
        <w:ind w:left="945"/>
        <w:jc w:val="left"/>
      </w:pPr>
      <w:r>
        <w:rPr>
          <w:rFonts w:ascii="Times New Roman" w:hAnsi="Times New Roman"/>
          <w:b w:val="false"/>
          <w:i w:val="false"/>
          <w:color w:val="000000"/>
          <w:sz w:val="22"/>
        </w:rPr>
        <w:t>• Calendar Year (CY)</w:t>
      </w:r>
    </w:p>
    <w:p>
      <w:pPr>
        <w:pBdr>
          <w:top w:space="5"/>
          <w:left w:space="5"/>
          <w:bottom w:space="5"/>
          <w:right w:space="5"/>
        </w:pBdr>
        <w:spacing w:after="0"/>
        <w:ind w:left="225"/>
        <w:jc w:val="left"/>
      </w:pPr>
      <w:r>
        <w:rPr>
          <w:rFonts w:ascii="Times New Roman" w:hAnsi="Times New Roman"/>
          <w:b w:val="false"/>
          <w:i w:val="false"/>
          <w:color w:val="000000"/>
          <w:sz w:val="22"/>
        </w:rPr>
        <w:t>The proposal shall define the timeframe of the Contractor Fiscal Year (for example, January – December).</w:t>
      </w:r>
    </w:p>
    <w:p>
      <w:pPr>
        <w:pBdr>
          <w:top w:space="5"/>
          <w:left w:space="5"/>
          <w:bottom w:space="5"/>
          <w:right w:space="5"/>
        </w:pBdr>
        <w:spacing w:after="0"/>
        <w:ind w:left="585"/>
        <w:jc w:val="left"/>
      </w:pPr>
      <w:r>
        <w:rPr>
          <w:rFonts w:ascii="Times New Roman" w:hAnsi="Times New Roman"/>
          <w:b w:val="false"/>
          <w:i w:val="false"/>
          <w:color w:val="000000"/>
          <w:sz w:val="22"/>
        </w:rPr>
        <w:t>(2) If the proposal includes more than one CLIN/subCLIN, recurring/non-recurring costs shall be identified for each CLIN/subCLIN.</w:t>
      </w:r>
    </w:p>
    <w:p>
      <w:pPr>
        <w:pBdr>
          <w:top w:space="5"/>
          <w:left w:space="5"/>
          <w:bottom w:space="5"/>
          <w:right w:space="5"/>
        </w:pBdr>
        <w:spacing w:after="0"/>
        <w:ind w:left="585"/>
        <w:jc w:val="left"/>
      </w:pPr>
      <w:r>
        <w:rPr>
          <w:rFonts w:ascii="Times New Roman" w:hAnsi="Times New Roman"/>
          <w:b w:val="false"/>
          <w:i w:val="false"/>
          <w:color w:val="000000"/>
          <w:sz w:val="22"/>
        </w:rPr>
        <w:t>(3) When the proposal includes material costs, the proposal shall include a consolidated bill of materials (CBOM) at the total contract level in an electronic, sortable format (Excel spreadsheet or other format approved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When the amounts proposed in the CBOM include application of escalation, the proposal shall identify the base value, the escalation rate(s) used, and the escalation amount associated with each item escalated.</w:t>
      </w:r>
    </w:p>
    <w:p>
      <w:pPr>
        <w:pBdr>
          <w:top w:space="5"/>
          <w:left w:space="5"/>
          <w:bottom w:space="5"/>
          <w:right w:space="5"/>
        </w:pBdr>
        <w:spacing w:after="0"/>
        <w:ind w:left="945"/>
        <w:jc w:val="left"/>
      </w:pPr>
      <w:r>
        <w:rPr>
          <w:rFonts w:ascii="Times New Roman" w:hAnsi="Times New Roman"/>
          <w:b w:val="false"/>
          <w:i w:val="false"/>
          <w:color w:val="000000"/>
          <w:sz w:val="22"/>
        </w:rPr>
        <w:t>ii. When the proposed amount is based on historical data which has been adjusted (for example, for differences in quantity), the CBOM shall clearly identify the adjustments made to the historical data and the reason for each adjustment.</w:t>
      </w:r>
    </w:p>
    <w:p>
      <w:pPr>
        <w:pBdr>
          <w:top w:space="5"/>
          <w:left w:space="5"/>
          <w:bottom w:space="5"/>
          <w:right w:space="5"/>
        </w:pBdr>
        <w:spacing w:after="0"/>
        <w:ind w:left="585"/>
        <w:jc w:val="left"/>
      </w:pPr>
      <w:r>
        <w:rPr>
          <w:rFonts w:ascii="Times New Roman" w:hAnsi="Times New Roman"/>
          <w:b w:val="false"/>
          <w:i w:val="false"/>
          <w:color w:val="000000"/>
          <w:sz w:val="22"/>
        </w:rP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Bdr>
          <w:top w:space="5"/>
          <w:left w:space="5"/>
          <w:bottom w:space="5"/>
          <w:right w:space="5"/>
        </w:pBdr>
        <w:spacing w:after="0"/>
        <w:ind w:left="585"/>
        <w:jc w:val="left"/>
      </w:pPr>
      <w:r>
        <w:rPr>
          <w:rFonts w:ascii="Times New Roman" w:hAnsi="Times New Roman"/>
          <w:b w:val="false"/>
          <w:i w:val="false"/>
          <w:color w:val="000000"/>
          <w:sz w:val="22"/>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(6) Submission of Historical Actual Costs Incurred. </w:t>
      </w:r>
      <w:r>
        <w:rPr>
          <w:rFonts w:ascii="Times New Roman" w:hAnsi="Times New Roman"/>
          <w:b w:val="false"/>
          <w:i/>
          <w:color w:val="000000"/>
          <w:sz w:val="22"/>
        </w:rPr>
        <w:t>(Insert in RFPs for follow-on efforts as applicable.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contractor shall provide the following information for these prior acquisitions: </w:t>
      </w:r>
      <w:r>
        <w:rPr>
          <w:rFonts w:ascii="Times New Roman" w:hAnsi="Times New Roman"/>
          <w:b w:val="false"/>
          <w:i/>
          <w:color w:val="000000"/>
          <w:sz w:val="22"/>
        </w:rPr>
        <w:t>[</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identifies the specific acquisitions for which actual cost data is required. Alternately,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may require the contractor to identify prior and current contracts for the same items covered in this RFP.]</w:t>
      </w:r>
      <w:r>
        <w:rPr>
          <w:rFonts w:ascii="Times New Roman" w:hAnsi="Times New Roman"/>
          <w:b w:val="false"/>
          <w:i w:val="false"/>
          <w:color w:val="000000"/>
          <w:sz w:val="22"/>
        </w:rPr>
        <w:t xml:space="preserve"> For these contracts, the contractor shall provide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contract number (including modification number if applicable) or other identifier;</w:t>
      </w:r>
    </w:p>
    <w:p>
      <w:pPr>
        <w:pBdr>
          <w:top w:space="5"/>
          <w:left w:space="5"/>
          <w:bottom w:space="5"/>
          <w:right w:space="5"/>
        </w:pBdr>
        <w:spacing w:after="0"/>
        <w:ind w:left="225"/>
        <w:jc w:val="left"/>
      </w:pPr>
      <w:r>
        <w:rPr>
          <w:rFonts w:ascii="Times New Roman" w:hAnsi="Times New Roman"/>
          <w:b w:val="false"/>
          <w:i w:val="false"/>
          <w:color w:val="000000"/>
          <w:sz w:val="22"/>
        </w:rPr>
        <w:t>b. contract type;</w:t>
      </w:r>
    </w:p>
    <w:p>
      <w:pPr>
        <w:pBdr>
          <w:top w:space="5"/>
          <w:left w:space="5"/>
          <w:bottom w:space="5"/>
          <w:right w:space="5"/>
        </w:pBdr>
        <w:spacing w:after="0"/>
        <w:ind w:left="225"/>
        <w:jc w:val="left"/>
      </w:pPr>
      <w:r>
        <w:rPr>
          <w:rFonts w:ascii="Times New Roman" w:hAnsi="Times New Roman"/>
          <w:b w:val="false"/>
          <w:i w:val="false"/>
          <w:color w:val="000000"/>
          <w:sz w:val="22"/>
        </w:rPr>
        <w:t>c. contract quantity;</w:t>
      </w:r>
    </w:p>
    <w:p>
      <w:pPr>
        <w:pBdr>
          <w:top w:space="5"/>
          <w:left w:space="5"/>
          <w:bottom w:space="5"/>
          <w:right w:space="5"/>
        </w:pBdr>
        <w:spacing w:after="0"/>
        <w:ind w:left="225"/>
        <w:jc w:val="left"/>
      </w:pPr>
      <w:r>
        <w:rPr>
          <w:rFonts w:ascii="Times New Roman" w:hAnsi="Times New Roman"/>
          <w:b w:val="false"/>
          <w:i w:val="false"/>
          <w:color w:val="000000"/>
          <w:sz w:val="22"/>
        </w:rPr>
        <w:t>d. contract price; and</w:t>
      </w:r>
    </w:p>
    <w:p>
      <w:pPr>
        <w:pBdr>
          <w:top w:space="5"/>
          <w:left w:space="5"/>
          <w:bottom w:space="5"/>
          <w:right w:space="5"/>
        </w:pBdr>
        <w:spacing w:after="0"/>
        <w:ind w:left="225"/>
        <w:jc w:val="left"/>
      </w:pPr>
      <w:r>
        <w:rPr>
          <w:rFonts w:ascii="Times New Roman" w:hAnsi="Times New Roman"/>
          <w:b w:val="false"/>
          <w:i w:val="false"/>
          <w:color w:val="000000"/>
          <w:sz w:val="22"/>
        </w:rPr>
        <w:t>e. actual cost incurred, including a breakout of actuals as recurring/non-recurring costs. If performance is not complete on any of the specified contract actions, provide an estimate to complete and the basis for that estimate.</w:t>
      </w:r>
    </w:p>
    <w:p>
      <w:pPr>
        <w:pBdr>
          <w:top w:space="5"/>
          <w:left w:space="5"/>
          <w:bottom w:space="5"/>
          <w:right w:space="5"/>
        </w:pBdr>
        <w:spacing w:after="0"/>
        <w:ind w:left="945"/>
        <w:jc w:val="left"/>
      </w:pPr>
      <w:r>
        <w:rPr>
          <w:rFonts w:ascii="Times New Roman" w:hAnsi="Times New Roman"/>
          <w:b w:val="false"/>
          <w:i w:val="false"/>
          <w:color w:val="000000"/>
          <w:sz w:val="22"/>
        </w:rP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Bdr>
          <w:top w:space="5"/>
          <w:left w:space="5"/>
          <w:bottom w:space="5"/>
          <w:right w:space="5"/>
        </w:pBdr>
        <w:spacing w:after="0"/>
        <w:ind w:left="585"/>
        <w:jc w:val="left"/>
      </w:pPr>
      <w:r>
        <w:rPr>
          <w:rFonts w:ascii="Times New Roman" w:hAnsi="Times New Roman"/>
          <w:b w:val="false"/>
          <w:i w:val="false"/>
          <w:color w:val="000000"/>
          <w:sz w:val="22"/>
        </w:rPr>
        <w:t>(8) If the offeror intends to request Performance-Based Payments (PBP), the offeror’s proposal shall include a monthly expenditure profile, proposed events and their projected completion dates, rationale on why the proposed event demonstrates significant progress towards the completion of the end item, proposed values for each event, completion criteria for each event, and an identification of each event as severable or cumulative.</w:t>
      </w:r>
    </w:p>
    <w:p>
      <w:pPr>
        <w:pBdr>
          <w:top w:space="5"/>
          <w:left w:space="5"/>
          <w:bottom w:space="5"/>
          <w:right w:space="5"/>
        </w:pBdr>
        <w:spacing w:after="0"/>
        <w:ind w:left="585"/>
        <w:jc w:val="left"/>
      </w:pPr>
      <w:r>
        <w:rPr>
          <w:rFonts w:ascii="Times New Roman" w:hAnsi="Times New Roman"/>
          <w:b w:val="false"/>
          <w:i w:val="false"/>
          <w:color w:val="000000"/>
          <w:sz w:val="22"/>
        </w:rPr>
        <w:t>(9) Commercial item considerations:</w:t>
      </w:r>
    </w:p>
    <w:p>
      <w:pPr>
        <w:pBdr>
          <w:top w:space="5"/>
          <w:left w:space="5"/>
          <w:bottom w:space="5"/>
          <w:right w:space="5"/>
        </w:pBdr>
        <w:spacing w:after="0"/>
        <w:ind w:left="945"/>
        <w:jc w:val="left"/>
      </w:pPr>
      <w:r>
        <w:rPr>
          <w:rFonts w:ascii="Times New Roman" w:hAnsi="Times New Roman"/>
          <w:b w:val="false"/>
          <w:i w:val="false"/>
          <w:color w:val="000000"/>
          <w:sz w:val="22"/>
        </w:rPr>
        <w:t>i. The offeror’s proposal shall provide support for any subcontractor Commercial Item Determinations (CID), addressing, at a minimum, the following:</w:t>
      </w:r>
    </w:p>
    <w:p>
      <w:pPr>
        <w:pBdr>
          <w:top w:space="5"/>
          <w:left w:space="5"/>
          <w:bottom w:space="5"/>
          <w:right w:space="5"/>
        </w:pBdr>
        <w:spacing w:after="0"/>
        <w:ind w:left="225"/>
        <w:jc w:val="left"/>
      </w:pPr>
      <w:r>
        <w:rPr>
          <w:rFonts w:ascii="Times New Roman" w:hAnsi="Times New Roman"/>
          <w:b w:val="false"/>
          <w:i w:val="false"/>
          <w:color w:val="000000"/>
          <w:sz w:val="22"/>
        </w:rPr>
        <w:t>a. A description of the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Specific identification of the type of commercial item claim (FAR 2.101 commercial item sub-definitions (1) through (8)), and the basis on which the item meets the definition; and</w:t>
      </w:r>
    </w:p>
    <w:p>
      <w:pPr>
        <w:pBdr>
          <w:top w:space="5"/>
          <w:left w:space="5"/>
          <w:bottom w:space="5"/>
          <w:right w:space="5"/>
        </w:pBdr>
        <w:spacing w:after="0"/>
        <w:ind w:left="225"/>
        <w:jc w:val="left"/>
      </w:pPr>
      <w:r>
        <w:rPr>
          <w:rFonts w:ascii="Times New Roman" w:hAnsi="Times New Roman"/>
          <w:b w:val="false"/>
          <w:i w:val="false"/>
          <w:color w:val="000000"/>
          <w:sz w:val="22"/>
        </w:rPr>
        <w:t>c. For modified commercial items (commercial item sub-definition (3)), classification of the modification(s) with supporting rationale as either:</w:t>
      </w:r>
    </w:p>
    <w:p>
      <w:pPr>
        <w:pBdr>
          <w:top w:space="5"/>
          <w:left w:space="5"/>
          <w:bottom w:space="5"/>
          <w:right w:space="5"/>
        </w:pBdr>
        <w:spacing w:after="0"/>
        <w:ind w:left="585"/>
        <w:jc w:val="left"/>
      </w:pPr>
      <w:r>
        <w:rPr>
          <w:rFonts w:ascii="Times New Roman" w:hAnsi="Times New Roman"/>
          <w:b w:val="false"/>
          <w:i w:val="false"/>
          <w:color w:val="000000"/>
          <w:sz w:val="22"/>
        </w:rPr>
        <w:t>1. Of a type customarily available in the commercial marketplace (FAR 2.101 commercial item sub-definition (3)(i)); or</w:t>
      </w:r>
    </w:p>
    <w:p>
      <w:pPr>
        <w:pBdr>
          <w:top w:space="5"/>
          <w:left w:space="5"/>
          <w:bottom w:space="5"/>
          <w:right w:space="5"/>
        </w:pBdr>
        <w:spacing w:after="0"/>
        <w:ind w:left="585"/>
        <w:jc w:val="left"/>
      </w:pPr>
      <w:r>
        <w:rPr>
          <w:rFonts w:ascii="Times New Roman" w:hAnsi="Times New Roman"/>
          <w:b w:val="false"/>
          <w:i w:val="false"/>
          <w:color w:val="000000"/>
          <w:sz w:val="22"/>
        </w:rPr>
        <w:t>2. A minor modification of a type not customarily available in the commercial marketplace made to meet Federal Government requirements (FAR 2.101 commercial item sub-definition (3)(ii)).</w:t>
      </w:r>
    </w:p>
    <w:p>
      <w:pPr>
        <w:pBdr>
          <w:top w:space="5"/>
          <w:left w:space="5"/>
          <w:bottom w:space="5"/>
          <w:right w:space="5"/>
        </w:pBdr>
        <w:spacing w:after="0"/>
        <w:ind w:left="225"/>
        <w:jc w:val="left"/>
      </w:pPr>
      <w:r>
        <w:rPr>
          <w:rFonts w:ascii="Times New Roman" w:hAnsi="Times New Roman"/>
          <w:b w:val="false"/>
          <w:i w:val="false"/>
          <w:color w:val="000000"/>
          <w:sz w:val="22"/>
        </w:rPr>
        <w:t>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w:t>
      </w:r>
    </w:p>
    <w:p>
      <w:pPr>
        <w:pBdr>
          <w:top w:space="5"/>
          <w:left w:space="5"/>
          <w:bottom w:space="5"/>
          <w:right w:space="5"/>
        </w:pBdr>
        <w:spacing w:after="0"/>
        <w:ind w:left="945"/>
        <w:jc w:val="left"/>
      </w:pPr>
      <w:r>
        <w:rPr>
          <w:rFonts w:ascii="Times New Roman" w:hAnsi="Times New Roman"/>
          <w:b w:val="false"/>
          <w:i w:val="false"/>
          <w:color w:val="000000"/>
          <w:sz w:val="22"/>
        </w:rP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Bdr>
          <w:top w:space="5"/>
          <w:left w:space="5"/>
          <w:bottom w:space="5"/>
          <w:right w:space="5"/>
        </w:pBdr>
        <w:spacing w:after="0"/>
        <w:ind w:left="945"/>
        <w:jc w:val="left"/>
      </w:pPr>
      <w:r>
        <w:rPr>
          <w:rFonts w:ascii="Times New Roman" w:hAnsi="Times New Roman"/>
          <w:b w:val="false"/>
          <w:i w:val="false"/>
          <w:color w:val="000000"/>
          <w:sz w:val="22"/>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Bdr>
          <w:top w:space="5"/>
          <w:left w:space="5"/>
          <w:bottom w:space="5"/>
          <w:right w:space="5"/>
        </w:pBdr>
        <w:spacing w:after="0"/>
        <w:ind w:left="225"/>
        <w:jc w:val="left"/>
      </w:pPr>
      <w:r>
        <w:rPr>
          <w:rFonts w:ascii="Times New Roman" w:hAnsi="Times New Roman"/>
          <w:b w:val="false"/>
          <w:i w:val="false"/>
          <w:color w:val="000000"/>
          <w:sz w:val="22"/>
        </w:rPr>
        <w:t>a. Information/data related to competition, if competition is the offeror’s basis for asserting the reasonableness of the proposed subcontract price.</w:t>
      </w:r>
    </w:p>
    <w:p>
      <w:pPr>
        <w:pBdr>
          <w:top w:space="5"/>
          <w:left w:space="5"/>
          <w:bottom w:space="5"/>
          <w:right w:space="5"/>
        </w:pBdr>
        <w:spacing w:after="0"/>
        <w:ind w:left="225"/>
        <w:jc w:val="left"/>
      </w:pPr>
      <w:r>
        <w:rPr>
          <w:rFonts w:ascii="Times New Roman" w:hAnsi="Times New Roman"/>
          <w:b w:val="false"/>
          <w:i w:val="false"/>
          <w:color w:val="000000"/>
          <w:sz w:val="22"/>
        </w:rPr>
        <w:t>b. Information/data related to prices (sales data, market price assessments, etc.). Note that subcontractors may submit sales data directly to the contracting officer if the subcontractor deems the data proprietary.</w:t>
      </w:r>
    </w:p>
    <w:p>
      <w:pPr>
        <w:pBdr>
          <w:top w:space="5"/>
          <w:left w:space="5"/>
          <w:bottom w:space="5"/>
          <w:right w:space="5"/>
        </w:pBdr>
        <w:spacing w:after="0"/>
        <w:ind w:left="225"/>
        <w:jc w:val="left"/>
      </w:pPr>
      <w:r>
        <w:rPr>
          <w:rFonts w:ascii="Times New Roman" w:hAnsi="Times New Roman"/>
          <w:b w:val="false"/>
          <w:i w:val="false"/>
          <w:color w:val="000000"/>
          <w:sz w:val="22"/>
        </w:rPr>
        <w:t>c. The prime contractor’s or higher tier subcontractor’s price analysis/price reasonableness determination for the commercial subcontract in accordance with FAR 15.404-3(b)(1) and (2).</w:t>
      </w:r>
    </w:p>
    <w:p>
      <w:pPr>
        <w:pBdr>
          <w:top w:space="5"/>
          <w:left w:space="5"/>
          <w:bottom w:space="5"/>
          <w:right w:space="5"/>
        </w:pBdr>
        <w:spacing w:after="0"/>
        <w:ind w:left="225"/>
        <w:jc w:val="left"/>
      </w:pPr>
      <w:r>
        <w:rPr>
          <w:rFonts w:ascii="Times New Roman" w:hAnsi="Times New Roman"/>
          <w:b w:val="false"/>
          <w:i w:val="false"/>
          <w:color w:val="000000"/>
          <w:sz w:val="22"/>
        </w:rPr>
        <w:t>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w:t>
      </w:r>
    </w:p>
    <w:p>
      <w:pPr>
        <w:pBdr>
          <w:top w:space="5"/>
          <w:left w:space="5"/>
          <w:bottom w:space="5"/>
          <w:right w:space="5"/>
        </w:pBdr>
        <w:spacing w:after="0"/>
        <w:ind w:left="225"/>
        <w:jc w:val="left"/>
      </w:pPr>
      <w:r>
        <w:rPr>
          <w:rFonts w:ascii="Times New Roman" w:hAnsi="Times New Roman"/>
          <w:b w:val="false"/>
          <w:i w:val="false"/>
          <w:color w:val="000000"/>
          <w:sz w:val="22"/>
        </w:rPr>
        <w:t>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w:t>
      </w:r>
    </w:p>
    <w:p>
      <w:pPr>
        <w:pBdr>
          <w:top w:space="5"/>
          <w:left w:space="5"/>
          <w:bottom w:space="5"/>
          <w:right w:space="5"/>
        </w:pBdr>
        <w:spacing w:after="0"/>
        <w:ind w:left="585"/>
        <w:jc w:val="left"/>
      </w:pPr>
      <w:r>
        <w:rPr>
          <w:rFonts w:ascii="Times New Roman" w:hAnsi="Times New Roman"/>
          <w:b w:val="false"/>
          <w:i w:val="false"/>
          <w:color w:val="000000"/>
          <w:sz w:val="22"/>
        </w:rPr>
        <w:t xml:space="preserve">(10) Additional Cost/Price Proposal Requirements: </w:t>
      </w:r>
      <w:r>
        <w:rPr>
          <w:rFonts w:ascii="Times New Roman" w:hAnsi="Times New Roman"/>
          <w:b w:val="false"/>
          <w:i/>
          <w:color w:val="000000"/>
          <w:sz w:val="22"/>
        </w:rPr>
        <w:t>(Identify any additional requirements applicable to the solicitation, or enter “N/A”.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an electronic CBOM providing traceability to the CLIN level, to WBS paragraph, etc. is required, identify that requirement in this paragraph.</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sales data supporting price reasonableness of a commercial item is required, use this paragraph to provide specifics as to the level of detail and applicable date range(s) of the sales data.</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color w:val="000000"/>
          <w:sz w:val="22"/>
        </w:rPr>
        <w:t>If a breakout of basic and options is required, detail that requirement here)</w:t>
      </w:r>
    </w:p>
    <w:p>
      <w:pPr>
        <w:pBdr>
          <w:top w:space="5"/>
          <w:left w:space="5"/>
          <w:bottom w:space="5"/>
          <w:right w:space="5"/>
        </w:pBdr>
        <w:spacing w:after="0"/>
        <w:ind w:left="225"/>
        <w:jc w:val="left"/>
      </w:pPr>
      <w:r>
        <w:rPr>
          <w:rFonts w:ascii="Times New Roman" w:hAnsi="Times New Roman"/>
          <w:b w:val="false"/>
          <w:i/>
          <w:color w:val="000000"/>
          <w:sz w:val="22"/>
        </w:rPr>
        <w:t>Add the following paragraph to provision L-XXX, Cost Proposal Adequacy and Structure, only</w:t>
      </w:r>
      <w:r>
        <w:rPr>
          <w:rFonts w:ascii="Times New Roman" w:hAnsi="Times New Roman"/>
          <w:b w:val="false"/>
          <w:i w:val="false"/>
          <w:color w:val="000000"/>
          <w:sz w:val="22"/>
        </w:rPr>
        <w:t xml:space="preserve"> </w:t>
      </w:r>
      <w:r>
        <w:rPr>
          <w:rFonts w:ascii="Times New Roman" w:hAnsi="Times New Roman"/>
          <w:b w:val="false"/>
          <w:i/>
          <w:color w:val="000000"/>
          <w:sz w:val="22"/>
        </w:rPr>
        <w:t>when</w:t>
      </w:r>
      <w:r>
        <w:rPr>
          <w:rFonts w:ascii="Times New Roman" w:hAnsi="Times New Roman"/>
          <w:b w:val="false"/>
          <w:i w:val="false"/>
          <w:color w:val="000000"/>
          <w:sz w:val="22"/>
        </w:rPr>
        <w:t xml:space="preserve"> </w:t>
      </w:r>
      <w:r>
        <w:rPr>
          <w:rFonts w:ascii="Times New Roman" w:hAnsi="Times New Roman"/>
          <w:b w:val="false"/>
          <w:i/>
          <w:color w:val="000000"/>
          <w:sz w:val="22"/>
        </w:rPr>
        <w:t>an electronic version of the cost proposal with active formulas (e.g., in Excel) is required. This paragraph may be tailored as necessary to describe the specific requirements of the electronic cost model.</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Submission of electronic cost model. </w:t>
      </w:r>
      <w:r>
        <w:rPr>
          <w:rFonts w:ascii="Times New Roman" w:hAnsi="Times New Roman"/>
          <w:b w:val="false"/>
          <w:i/>
          <w:color w:val="000000"/>
          <w:sz w:val="22"/>
        </w:rPr>
        <w:t>(Tailor as needed for each specific circumstance. If electronic cost models are required for any subcontractors or affiliates, identify those requirements within this paragraph.)</w:t>
      </w:r>
      <w:r>
        <w:rPr>
          <w:rFonts w:ascii="Times New Roman" w:hAnsi="Times New Roman"/>
          <w:b w:val="false"/>
          <w:i w:val="false"/>
          <w:color w:val="000000"/>
          <w:sz w:val="22"/>
        </w:rP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Bdr>
          <w:top w:space="5"/>
          <w:left w:space="5"/>
          <w:bottom w:space="5"/>
          <w:right w:space="5"/>
        </w:pBdr>
        <w:spacing w:after="0"/>
        <w:ind w:left="225"/>
        <w:jc w:val="left"/>
      </w:pPr>
      <w:r>
        <w:rPr>
          <w:rFonts w:ascii="Times New Roman" w:hAnsi="Times New Roman"/>
          <w:b/>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The blue italicized text above represents instructions for the</w:t>
      </w:r>
      <w:r>
        <w:rPr>
          <w:rFonts w:ascii="Times New Roman" w:hAnsi="Times New Roman"/>
          <w:b w:val="false"/>
          <w:i w:val="false"/>
          <w:color w:val="000000"/>
          <w:sz w:val="22"/>
        </w:rPr>
        <w:t xml:space="preserve">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w:t>
      </w:r>
      <w:r>
        <w:rPr>
          <w:rFonts w:ascii="Times New Roman" w:hAnsi="Times New Roman"/>
          <w:b w:val="false"/>
          <w:i/>
          <w:color w:val="000000"/>
          <w:sz w:val="22"/>
        </w:rPr>
        <w:t>and should be removed prior to incorporating Section L into the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AFMC PGI 5315.402-90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_PGI_5315_402_90.dita#AFFARS_pgi_5315_topic_5" Type="http://schemas.openxmlformats.org/officeDocument/2006/relationships/hyperlink" Id="rId4"/>
    <Relationship TargetMode="External" Target="AFMC_PGI_5315_402_90.dita#AFFARS_pgi_5315_topic_23"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