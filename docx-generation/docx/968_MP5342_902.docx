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**ID__AFFARS_MP5342_902__ID**</w:t>
      </w:r>
    </w:p>
    <w:p>
      <w:pPr>
        <w:pStyle w:val="Heading3"/>
        <w:spacing w:after="199"/>
        <w:ind w:left="120"/>
        <w:jc w:val="left"/>
      </w:pPr>
      <w:r>
        <w:rPr>
          <w:rFonts w:ascii="Times New Roman" w:hAnsi="Times New Roman"/>
          <w:color w:val="000000"/>
          <w:sz w:val="48"/>
        </w:rPr>
        <w:t>MP5342.902</w:t>
      </w:r>
      <w:r>
        <w:rPr>
          <w:rFonts w:ascii="Times New Roman" w:hAnsi="Times New Roman"/>
          <w:color w:val="000000"/>
          <w:sz w:val="48"/>
        </w:rPr>
        <w:t xml:space="preserve"> Bankruptcy Procedures</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 must furnish notice of the bankruptcy to any affected buying activities and to the Defense Finance and Accounting Service Office of General Counsel (DFAS-HGB)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Office of General Counsel</w:t>
      </w:r>
    </w:p>
    <w:p>
      <w:pPr>
        <w:pBdr>
          <w:top w:space="5"/>
          <w:left w:space="5"/>
          <w:bottom w:space="5"/>
          <w:right w:space="5"/>
        </w:pBdr>
        <w:spacing w:after="0"/>
        <w:ind w:left="945"/>
        <w:jc w:val="left"/>
      </w:pPr>
      <w:r>
        <w:rPr>
          <w:rFonts w:ascii="Times New Roman" w:hAnsi="Times New Roman"/>
          <w:b w:val="false"/>
          <w:i w:val="false"/>
          <w:color w:val="000000"/>
          <w:sz w:val="22"/>
        </w:rPr>
        <w:t>DFAS-HGB</w:t>
      </w:r>
    </w:p>
    <w:p>
      <w:pPr>
        <w:pBdr>
          <w:top w:space="5"/>
          <w:left w:space="5"/>
          <w:bottom w:space="5"/>
          <w:right w:space="5"/>
        </w:pBdr>
        <w:spacing w:after="0"/>
        <w:ind w:left="945"/>
        <w:jc w:val="left"/>
      </w:pPr>
      <w:r>
        <w:rPr>
          <w:rFonts w:ascii="Times New Roman" w:hAnsi="Times New Roman"/>
          <w:b w:val="false"/>
          <w:i w:val="false"/>
          <w:color w:val="000000"/>
          <w:sz w:val="22"/>
        </w:rPr>
        <w:t>Defense Finance and Accounting Service</w:t>
      </w:r>
    </w:p>
    <w:p>
      <w:pPr>
        <w:pBdr>
          <w:top w:space="5"/>
          <w:left w:space="5"/>
          <w:bottom w:space="5"/>
          <w:right w:space="5"/>
        </w:pBdr>
        <w:spacing w:after="0"/>
        <w:ind w:left="945"/>
        <w:jc w:val="left"/>
      </w:pPr>
      <w:r>
        <w:rPr>
          <w:rFonts w:ascii="Times New Roman" w:hAnsi="Times New Roman"/>
          <w:b w:val="false"/>
          <w:i w:val="false"/>
          <w:color w:val="000000"/>
          <w:sz w:val="22"/>
        </w:rPr>
        <w:t>8899 E. 56th Street</w:t>
      </w:r>
    </w:p>
    <w:p>
      <w:pPr>
        <w:pBdr>
          <w:top w:space="5"/>
          <w:left w:space="5"/>
          <w:bottom w:space="5"/>
          <w:right w:space="5"/>
        </w:pBdr>
        <w:spacing w:after="0"/>
        <w:ind w:left="945"/>
        <w:jc w:val="left"/>
      </w:pPr>
      <w:r>
        <w:rPr>
          <w:rFonts w:ascii="Times New Roman" w:hAnsi="Times New Roman"/>
          <w:b w:val="false"/>
          <w:i w:val="false"/>
          <w:color w:val="000000"/>
          <w:sz w:val="22"/>
        </w:rPr>
        <w:t>Indianapolis, IN 46249-0160</w:t>
      </w:r>
    </w:p>
    <w:p>
      <w:pPr>
        <w:pBdr>
          <w:top w:space="5"/>
          <w:left w:space="5"/>
          <w:bottom w:space="5"/>
          <w:right w:space="5"/>
        </w:pBdr>
        <w:spacing w:after="0"/>
        <w:ind w:left="585"/>
        <w:jc w:val="left"/>
      </w:pPr>
      <w:r>
        <w:rPr>
          <w:rFonts w:ascii="Times New Roman" w:hAnsi="Times New Roman"/>
          <w:b w:val="false"/>
          <w:i w:val="false"/>
          <w:color w:val="000000"/>
          <w:sz w:val="22"/>
        </w:rPr>
        <w:t>The legal office must furnish notice to the Bankruptcy Branch of the Commercial Litigation Division of the Air Force Legal Services Agency (AFLOA/JAQ)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AFLOA/JAQ</w:t>
      </w:r>
    </w:p>
    <w:p>
      <w:pPr>
        <w:pBdr>
          <w:top w:space="5"/>
          <w:left w:space="5"/>
          <w:bottom w:space="5"/>
          <w:right w:space="5"/>
        </w:pBdr>
        <w:spacing w:after="0"/>
        <w:ind w:left="945"/>
        <w:jc w:val="left"/>
      </w:pPr>
      <w:r>
        <w:rPr>
          <w:rFonts w:ascii="Times New Roman" w:hAnsi="Times New Roman"/>
          <w:b w:val="false"/>
          <w:i w:val="false"/>
          <w:color w:val="000000"/>
          <w:sz w:val="22"/>
        </w:rPr>
        <w:t>1500 West Perimeter Road, Suite 4100</w:t>
      </w:r>
    </w:p>
    <w:p>
      <w:pPr>
        <w:pBdr>
          <w:top w:space="5"/>
          <w:left w:space="5"/>
          <w:bottom w:space="5"/>
          <w:right w:space="5"/>
        </w:pBdr>
        <w:spacing w:after="0"/>
        <w:ind w:left="945"/>
        <w:jc w:val="left"/>
      </w:pPr>
      <w:r>
        <w:rPr>
          <w:rFonts w:ascii="Times New Roman" w:hAnsi="Times New Roman"/>
          <w:b w:val="false"/>
          <w:i w:val="false"/>
          <w:color w:val="000000"/>
          <w:sz w:val="22"/>
        </w:rPr>
        <w:t>Joint Base Andrews, MD 20762</w:t>
      </w:r>
    </w:p>
    <w:p>
      <w:pPr>
        <w:pBdr>
          <w:top w:space="5"/>
          <w:left w:space="5"/>
          <w:bottom w:space="5"/>
          <w:right w:space="5"/>
        </w:pBdr>
        <w:spacing w:after="0"/>
        <w:ind w:left="585"/>
        <w:jc w:val="left"/>
      </w:pPr>
      <w:r>
        <w:rPr>
          <w:rFonts w:ascii="Times New Roman" w:hAnsi="Times New Roman"/>
          <w:b w:val="false"/>
          <w:i w:val="false"/>
          <w:color w:val="000000"/>
          <w:sz w:val="22"/>
        </w:rP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Bdr>
          <w:top w:space="5"/>
          <w:left w:space="5"/>
          <w:bottom w:space="5"/>
          <w:right w:space="5"/>
        </w:pBdr>
        <w:spacing w:after="0"/>
        <w:ind w:left="1305"/>
        <w:jc w:val="left"/>
      </w:pPr>
      <w:r>
        <w:rPr>
          <w:rFonts w:ascii="Times New Roman" w:hAnsi="Times New Roman"/>
          <w:b w:val="false"/>
          <w:i w:val="false"/>
          <w:color w:val="000000"/>
          <w:sz w:val="22"/>
        </w:rPr>
        <w:t>(A) The name of the debtor/contractor, including all known affiliates who have filed for bankruptcy;</w:t>
      </w:r>
    </w:p>
    <w:p>
      <w:pPr>
        <w:pBdr>
          <w:top w:space="5"/>
          <w:left w:space="5"/>
          <w:bottom w:space="5"/>
          <w:right w:space="5"/>
        </w:pBdr>
        <w:spacing w:after="0"/>
        <w:ind w:left="1305"/>
        <w:jc w:val="left"/>
      </w:pPr>
      <w:r>
        <w:rPr>
          <w:rFonts w:ascii="Times New Roman" w:hAnsi="Times New Roman"/>
          <w:b w:val="false"/>
          <w:i w:val="false"/>
          <w:color w:val="000000"/>
          <w:sz w:val="22"/>
        </w:rPr>
        <w:t>(B) The court in which the bankruptcy petition was filed;</w:t>
      </w:r>
    </w:p>
    <w:p>
      <w:pPr>
        <w:pBdr>
          <w:top w:space="5"/>
          <w:left w:space="5"/>
          <w:bottom w:space="5"/>
          <w:right w:space="5"/>
        </w:pBdr>
        <w:spacing w:after="0"/>
        <w:ind w:left="1305"/>
        <w:jc w:val="left"/>
      </w:pPr>
      <w:r>
        <w:rPr>
          <w:rFonts w:ascii="Times New Roman" w:hAnsi="Times New Roman"/>
          <w:b w:val="false"/>
          <w:i w:val="false"/>
          <w:color w:val="000000"/>
          <w:sz w:val="22"/>
        </w:rPr>
        <w:t>(C) The date the bankruptcy petition was filed; and</w:t>
      </w:r>
    </w:p>
    <w:p>
      <w:pPr>
        <w:pBdr>
          <w:top w:space="5"/>
          <w:left w:space="5"/>
          <w:bottom w:space="5"/>
          <w:right w:space="5"/>
        </w:pBdr>
        <w:spacing w:after="0"/>
        <w:ind w:left="1305"/>
        <w:jc w:val="left"/>
      </w:pPr>
      <w:r>
        <w:rPr>
          <w:rFonts w:ascii="Times New Roman" w:hAnsi="Times New Roman"/>
          <w:b w:val="false"/>
          <w:i w:val="false"/>
          <w:color w:val="000000"/>
          <w:sz w:val="22"/>
        </w:rPr>
        <w:t>(D) The case number assigned by the bankruptcy court.</w:t>
      </w:r>
    </w:p>
    <w:p>
      <w:pPr>
        <w:pBdr>
          <w:top w:space="5"/>
          <w:left w:space="5"/>
          <w:bottom w:space="5"/>
          <w:right w:space="5"/>
        </w:pBdr>
        <w:spacing w:after="0"/>
        <w:ind w:left="585"/>
        <w:jc w:val="left"/>
      </w:pPr>
      <w:r>
        <w:rPr>
          <w:rFonts w:ascii="Times New Roman" w:hAnsi="Times New Roman"/>
          <w:b w:val="false"/>
          <w:i w:val="false"/>
          <w:color w:val="000000"/>
          <w:sz w:val="22"/>
        </w:rPr>
        <w:t>(2) Make an assessment of each of the debtor’s contracts and determine:</w:t>
      </w:r>
    </w:p>
    <w:p>
      <w:pPr>
        <w:pBdr>
          <w:top w:space="5"/>
          <w:left w:space="5"/>
          <w:bottom w:space="5"/>
          <w:right w:space="5"/>
        </w:pBdr>
        <w:spacing w:after="0"/>
        <w:ind w:left="1305"/>
        <w:jc w:val="left"/>
      </w:pPr>
      <w:r>
        <w:rPr>
          <w:rFonts w:ascii="Times New Roman" w:hAnsi="Times New Roman"/>
          <w:b w:val="false"/>
          <w:i w:val="false"/>
          <w:color w:val="000000"/>
          <w:sz w:val="22"/>
        </w:rP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to determine how best to pursue the most favorable course.</w:t>
      </w:r>
    </w:p>
    <w:p>
      <w:pPr>
        <w:pBdr>
          <w:top w:space="5"/>
          <w:left w:space="5"/>
          <w:bottom w:space="5"/>
          <w:right w:space="5"/>
        </w:pBdr>
        <w:spacing w:after="0"/>
        <w:ind w:left="1305"/>
        <w:jc w:val="left"/>
      </w:pPr>
      <w:r>
        <w:rPr>
          <w:rFonts w:ascii="Times New Roman" w:hAnsi="Times New Roman"/>
          <w:b w:val="false"/>
          <w:i w:val="false"/>
          <w:color w:val="000000"/>
          <w:sz w:val="22"/>
        </w:rPr>
        <w:t>(C) If the debtor/contractor is in possession of any Government furnished equipment, Government furnished property, or work in progress for which title has passed to the Government.</w:t>
      </w:r>
    </w:p>
    <w:p>
      <w:pPr>
        <w:pBdr>
          <w:top w:space="5"/>
          <w:left w:space="5"/>
          <w:bottom w:space="5"/>
          <w:right w:space="5"/>
        </w:pBdr>
        <w:spacing w:after="0"/>
        <w:ind w:left="585"/>
        <w:jc w:val="left"/>
      </w:pPr>
      <w:r>
        <w:rPr>
          <w:rFonts w:ascii="Times New Roman" w:hAnsi="Times New Roman"/>
          <w:b w:val="false"/>
          <w:i w:val="false"/>
          <w:color w:val="000000"/>
          <w:sz w:val="22"/>
        </w:rPr>
        <w:t xml:space="preserve">(3) The contracting officer and legal office must promptly advise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Bdr>
          <w:top w:space="5"/>
          <w:left w:space="5"/>
          <w:bottom w:space="5"/>
          <w:right w:space="5"/>
        </w:pBdr>
        <w:spacing w:after="0"/>
        <w:ind w:left="1305"/>
        <w:jc w:val="left"/>
      </w:pPr>
      <w:r>
        <w:rPr>
          <w:rFonts w:ascii="Times New Roman" w:hAnsi="Times New Roman"/>
          <w:b w:val="false"/>
          <w:i w:val="false"/>
          <w:color w:val="000000"/>
          <w:sz w:val="22"/>
        </w:rP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(C) These payment provisions augment, rather than supersede, otherwise applicable requirements regarding certification of payment requests.</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and legal office must furnish information as follows:</w:t>
      </w:r>
    </w:p>
    <w:p>
      <w:pPr>
        <w:pBdr>
          <w:top w:space="5"/>
          <w:left w:space="5"/>
          <w:bottom w:space="5"/>
          <w:right w:space="5"/>
        </w:pBdr>
        <w:spacing w:after="0"/>
        <w:ind w:left="1305"/>
        <w:jc w:val="left"/>
      </w:pPr>
      <w:r>
        <w:rPr>
          <w:rFonts w:ascii="Times New Roman" w:hAnsi="Times New Roman"/>
          <w:b w:val="false"/>
          <w:i w:val="false"/>
          <w:color w:val="000000"/>
          <w:sz w:val="22"/>
        </w:rPr>
        <w:t>(A) Any information required above, but not available at the time of initial reporting, must be provided to the respective office(s). Information reporting and coordination is a continuing requirement for both the contracting and legal offices.</w:t>
      </w:r>
    </w:p>
    <w:p>
      <w:pPr>
        <w:pBdr>
          <w:top w:space="5"/>
          <w:left w:space="5"/>
          <w:bottom w:space="5"/>
          <w:right w:space="5"/>
        </w:pBdr>
        <w:spacing w:after="0"/>
        <w:ind w:left="1305"/>
        <w:jc w:val="left"/>
      </w:pPr>
      <w:r>
        <w:rPr>
          <w:rFonts w:ascii="Times New Roman" w:hAnsi="Times New Roman"/>
          <w:b w:val="false"/>
          <w:i w:val="false"/>
          <w:color w:val="000000"/>
          <w:sz w:val="22"/>
        </w:rPr>
        <w:t xml:space="preserve">(B) Not later than 15 days after receiving notice of a bankruptcy filing, the contracting officer must submit a report to DFAS-HGB and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detailing:</w:t>
      </w:r>
    </w:p>
    <w:p>
      <w:pPr>
        <w:pBdr>
          <w:top w:space="5"/>
          <w:left w:space="5"/>
          <w:bottom w:space="5"/>
          <w:right w:space="5"/>
        </w:pBdr>
        <w:spacing w:after="0"/>
        <w:ind w:left="945"/>
        <w:jc w:val="left"/>
      </w:pPr>
      <w:r>
        <w:rPr>
          <w:rFonts w:ascii="Times New Roman" w:hAnsi="Times New Roman"/>
          <w:b w:val="false"/>
          <w:i w:val="false"/>
          <w:color w:val="000000"/>
          <w:sz w:val="22"/>
        </w:rPr>
        <w:t>(i) Each contract (by debtor’s/contractor’s or affiliate’s name) and the nature thereof;</w:t>
      </w:r>
    </w:p>
    <w:p>
      <w:pPr>
        <w:pBdr>
          <w:top w:space="5"/>
          <w:left w:space="5"/>
          <w:bottom w:space="5"/>
          <w:right w:space="5"/>
        </w:pBdr>
        <w:spacing w:after="0"/>
        <w:ind w:left="945"/>
        <w:jc w:val="left"/>
      </w:pPr>
      <w:r>
        <w:rPr>
          <w:rFonts w:ascii="Times New Roman" w:hAnsi="Times New Roman"/>
          <w:b w:val="false"/>
          <w:i w:val="false"/>
          <w:color w:val="000000"/>
          <w:sz w:val="22"/>
        </w:rPr>
        <w:t>(ii) All potential Government claims against the debtor/contractor (by contract), including the basis for each claim and the method used to determine the amount due (even when the amount is an estimate);</w:t>
      </w:r>
    </w:p>
    <w:p>
      <w:pPr>
        <w:pBdr>
          <w:top w:space="5"/>
          <w:left w:space="5"/>
          <w:bottom w:space="5"/>
          <w:right w:space="5"/>
        </w:pBdr>
        <w:spacing w:after="0"/>
        <w:ind w:left="945"/>
        <w:jc w:val="left"/>
      </w:pPr>
      <w:r>
        <w:rPr>
          <w:rFonts w:ascii="Times New Roman" w:hAnsi="Times New Roman"/>
          <w:b w:val="false"/>
          <w:i w:val="false"/>
          <w:color w:val="000000"/>
          <w:sz w:val="22"/>
        </w:rPr>
        <w:t>(iii) The status of each contract, including the percentage completed, the performance experience to date (including post-petition), and actions taken regarding the withholding or resumption of payments; and</w:t>
      </w:r>
    </w:p>
    <w:p>
      <w:pPr>
        <w:pBdr>
          <w:top w:space="5"/>
          <w:left w:space="5"/>
          <w:bottom w:space="5"/>
          <w:right w:space="5"/>
        </w:pBdr>
        <w:spacing w:after="0"/>
        <w:ind w:left="945"/>
        <w:jc w:val="left"/>
      </w:pPr>
      <w:r>
        <w:rPr>
          <w:rFonts w:ascii="Times New Roman" w:hAnsi="Times New Roman"/>
          <w:b w:val="false"/>
          <w:i w:val="false"/>
          <w:color w:val="000000"/>
          <w:sz w:val="22"/>
        </w:rPr>
        <w:t>(iv) Any available information regarding the debtor’s/contractor’s intent regarding the future of each contract and the contracting officers’ thoughts regarding the same.</w:t>
      </w:r>
    </w:p>
    <w:p>
      <w:pPr>
        <w:pBdr>
          <w:top w:space="5"/>
          <w:left w:space="5"/>
          <w:bottom w:space="5"/>
          <w:right w:space="5"/>
        </w:pBdr>
        <w:spacing w:after="0"/>
        <w:ind w:left="1305"/>
        <w:jc w:val="left"/>
      </w:pPr>
      <w:r>
        <w:rPr>
          <w:rFonts w:ascii="Times New Roman" w:hAnsi="Times New Roman"/>
          <w:b w:val="false"/>
          <w:i w:val="false"/>
          <w:color w:val="000000"/>
          <w:sz w:val="22"/>
        </w:rPr>
        <w:t xml:space="preserve">(C) All correspondence relative to the bankruptcy received from any source must be copied and forwarded to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within one business day of receipt.</w:t>
      </w:r>
    </w:p>
    <w:p>
      <w:pPr>
        <w:pBdr>
          <w:top w:space="5"/>
          <w:left w:space="5"/>
          <w:bottom w:space="5"/>
          <w:right w:space="5"/>
        </w:pBdr>
        <w:spacing w:after="0"/>
        <w:ind w:left="1305"/>
        <w:jc w:val="left"/>
      </w:pPr>
      <w:r>
        <w:rPr>
          <w:rFonts w:ascii="Times New Roman" w:hAnsi="Times New Roman"/>
          <w:b w:val="false"/>
          <w:i w:val="false"/>
          <w:color w:val="000000"/>
          <w:sz w:val="22"/>
        </w:rPr>
        <w:t xml:space="preserve">(D) Any claims or requests for equitable adjustment from the debtor/contractor or trustee must be copied and forwarded to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and supporting attorney must consult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prior to taking any of the following actions regarding the debtor/contractor:</w:t>
      </w:r>
    </w:p>
    <w:p>
      <w:pPr>
        <w:pBdr>
          <w:top w:space="5"/>
          <w:left w:space="5"/>
          <w:bottom w:space="5"/>
          <w:right w:space="5"/>
        </w:pBdr>
        <w:spacing w:after="0"/>
        <w:ind w:left="585"/>
        <w:jc w:val="left"/>
      </w:pPr>
      <w:r>
        <w:rPr>
          <w:rFonts w:ascii="Times New Roman" w:hAnsi="Times New Roman"/>
          <w:b w:val="false"/>
          <w:i w:val="false"/>
          <w:color w:val="000000"/>
          <w:sz w:val="22"/>
        </w:rPr>
        <w:t>(1) Issuing a show cause letter or cure notice;</w:t>
      </w:r>
    </w:p>
    <w:p>
      <w:pPr>
        <w:pBdr>
          <w:top w:space="5"/>
          <w:left w:space="5"/>
          <w:bottom w:space="5"/>
          <w:right w:space="5"/>
        </w:pBdr>
        <w:spacing w:after="0"/>
        <w:ind w:left="585"/>
        <w:jc w:val="left"/>
      </w:pPr>
      <w:r>
        <w:rPr>
          <w:rFonts w:ascii="Times New Roman" w:hAnsi="Times New Roman"/>
          <w:b w:val="false"/>
          <w:i w:val="false"/>
          <w:color w:val="000000"/>
          <w:sz w:val="22"/>
        </w:rPr>
        <w:t>(2) Terminating a contract, either for default or the convenience of the Government, or canceling a contract or an order under a contract;</w:t>
      </w:r>
    </w:p>
    <w:p>
      <w:pPr>
        <w:pBdr>
          <w:top w:space="5"/>
          <w:left w:space="5"/>
          <w:bottom w:space="5"/>
          <w:right w:space="5"/>
        </w:pBdr>
        <w:spacing w:after="0"/>
        <w:ind w:left="585"/>
        <w:jc w:val="left"/>
      </w:pPr>
      <w:r>
        <w:rPr>
          <w:rFonts w:ascii="Times New Roman" w:hAnsi="Times New Roman"/>
          <w:b w:val="false"/>
          <w:i w:val="false"/>
          <w:color w:val="000000"/>
          <w:sz w:val="22"/>
        </w:rPr>
        <w:t>(3) Setting off or recouping debts, or otherwise attempting to collect or recover amounts owed by the debtor/contractor;</w:t>
      </w:r>
    </w:p>
    <w:p>
      <w:pPr>
        <w:pBdr>
          <w:top w:space="5"/>
          <w:left w:space="5"/>
          <w:bottom w:space="5"/>
          <w:right w:space="5"/>
        </w:pBdr>
        <w:spacing w:after="0"/>
        <w:ind w:left="585"/>
        <w:jc w:val="left"/>
      </w:pPr>
      <w:r>
        <w:rPr>
          <w:rFonts w:ascii="Times New Roman" w:hAnsi="Times New Roman"/>
          <w:b w:val="false"/>
          <w:i w:val="false"/>
          <w:color w:val="000000"/>
          <w:sz w:val="22"/>
        </w:rPr>
        <w:t>(4) Demanding or otherwise seeking to recover Government property;</w:t>
      </w:r>
    </w:p>
    <w:p>
      <w:pPr>
        <w:pBdr>
          <w:top w:space="5"/>
          <w:left w:space="5"/>
          <w:bottom w:space="5"/>
          <w:right w:space="5"/>
        </w:pBdr>
        <w:spacing w:after="0"/>
        <w:ind w:left="585"/>
        <w:jc w:val="left"/>
      </w:pPr>
      <w:r>
        <w:rPr>
          <w:rFonts w:ascii="Times New Roman" w:hAnsi="Times New Roman"/>
          <w:b w:val="false"/>
          <w:i w:val="false"/>
          <w:color w:val="000000"/>
          <w:sz w:val="22"/>
        </w:rPr>
        <w:t>(5) Initiating reprocurement of the goods or services provided under a contract;</w:t>
      </w:r>
    </w:p>
    <w:p>
      <w:pPr>
        <w:pBdr>
          <w:top w:space="5"/>
          <w:left w:space="5"/>
          <w:bottom w:space="5"/>
          <w:right w:space="5"/>
        </w:pBdr>
        <w:spacing w:after="0"/>
        <w:ind w:left="585"/>
        <w:jc w:val="left"/>
      </w:pPr>
      <w:r>
        <w:rPr>
          <w:rFonts w:ascii="Times New Roman" w:hAnsi="Times New Roman"/>
          <w:b w:val="false"/>
          <w:i w:val="false"/>
          <w:color w:val="000000"/>
          <w:sz w:val="22"/>
        </w:rPr>
        <w:t>(6) Issuing a new contract to or exercising an option to extend a contract with the debtor/contractor; or</w:t>
      </w:r>
    </w:p>
    <w:p>
      <w:pPr>
        <w:pBdr>
          <w:top w:space="5"/>
          <w:left w:space="5"/>
          <w:bottom w:space="5"/>
          <w:right w:space="5"/>
        </w:pBdr>
        <w:spacing w:after="0"/>
        <w:ind w:left="585"/>
        <w:jc w:val="left"/>
      </w:pPr>
      <w:r>
        <w:rPr>
          <w:rFonts w:ascii="Times New Roman" w:hAnsi="Times New Roman"/>
          <w:b w:val="false"/>
          <w:i w:val="false"/>
          <w:color w:val="000000"/>
          <w:sz w:val="22"/>
        </w:rPr>
        <w:t>(7) Beginning or continuing any judicial or administrative action or proceeding against the debtor/contractor that could have been brought before the bankruptcy petition was filed.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F.JACQ.ContractLaw.FieldSupportCntr.Mbx@us.af.mil" Type="http://schemas.openxmlformats.org/officeDocument/2006/relationships/hyperlink" Id="rId4"/>
    <Relationship TargetMode="External" Target="mailto:AF.JACQ.ContractLaw.FieldSupportCntr.Mbx@us.af.mil" Type="http://schemas.openxmlformats.org/officeDocument/2006/relationships/hyperlink" Id="rId5"/>
    <Relationship TargetMode="External" Target="mailto:AF.JACQ.ContractLaw.FieldSupportCntr.Mbx@us.af.mil" Type="http://schemas.openxmlformats.org/officeDocument/2006/relationships/hyperlink" Id="rId6"/>
    <Relationship TargetMode="External" Target="mailto:AF.JACQ.ContractLaw.FieldSupportCntr.Mbx@us.af.mil" Type="http://schemas.openxmlformats.org/officeDocument/2006/relationships/hyperlink" Id="rId7"/>
    <Relationship TargetMode="External" Target="mailto:AF.JACQ.ContractLaw.FieldSupportCntr.Mbx@us.af.mil" Type="http://schemas.openxmlformats.org/officeDocument/2006/relationships/hyperlink" Id="rId8"/>
    <Relationship TargetMode="External" Target="mailto:AF.JACQ.ContractLaw.FieldSupportCntr.Mbx@us.af.mil" Type="http://schemas.openxmlformats.org/officeDocument/2006/relationships/hyperlink" Id="rId9"/>
    <Relationship TargetMode="External" Target="mailto:AF.JACQ.ContractLaw.FieldSupportCntr.Mbx@us.af.mil"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