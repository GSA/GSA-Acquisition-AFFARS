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**ID__AFFARS_5317_9000__ID**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5317.9000</w:t>
      </w:r>
      <w:r>
        <w:rPr>
          <w:rFonts w:ascii="Times New Roman" w:hAnsi="Times New Roman"/>
          <w:color w:val="000000"/>
          <w:sz w:val="31"/>
        </w:rPr>
        <w:t xml:space="preserve"> Associate Contractor Agreements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5317.9000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17_9000.dita#AFFARS_AF_PGI_5317_9000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