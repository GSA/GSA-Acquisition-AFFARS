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**ID__AFFARS_PART_5333__ID**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5333</w:t>
      </w:r>
      <w:r>
        <w:rPr>
          <w:rFonts w:ascii="Times New Roman" w:hAnsi="Times New Roman"/>
          <w:color w:val="000000"/>
          <w:sz w:val="48"/>
        </w:rPr>
        <w:t xml:space="preserve"> - Protests, Disputes, and Appeals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5333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5333.1 — PROTESTS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5333.102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5333.103 Protests to the Agency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5333.104 Protests to GAO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5333.105 Protests to the United States Court of Federal Claims (COFC)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5333.170 Briefing Requirement for Protested Acquisitions Valued at $1B or More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5333.2 — DISPUTES AND APPEALS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5333.211 Contracting Officers Decision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5333.214 Alternate Dispute Resolution (ADR)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5333.215 Contract Clause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5333.290 Claims and Terminations for Default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5333.291 Appeals to the Armed Services Board of Contract Appeals (ASBCA)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5333.292 Appeals to the United States Court of Federal Claims (COFC)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33.aspx" Type="http://schemas.openxmlformats.org/officeDocument/2006/relationships/hyperlink" Id="rId4"/>
    <Relationship TargetMode="External" Target="SUBPART_5333_1.dita#AFFARS_SUBPART_5333_1" Type="http://schemas.openxmlformats.org/officeDocument/2006/relationships/hyperlink" Id="rId5"/>
    <Relationship TargetMode="External" Target="5333_102.dita#AFFARS_5333_102" Type="http://schemas.openxmlformats.org/officeDocument/2006/relationships/hyperlink" Id="rId6"/>
    <Relationship TargetMode="External" Target="5333_103.dita#AFFARS_5333_103" Type="http://schemas.openxmlformats.org/officeDocument/2006/relationships/hyperlink" Id="rId7"/>
    <Relationship TargetMode="External" Target="5333_104.dita#AFFARS_5333_104" Type="http://schemas.openxmlformats.org/officeDocument/2006/relationships/hyperlink" Id="rId8"/>
    <Relationship TargetMode="External" Target="5333_105.dita#AFFARS_5333_105" Type="http://schemas.openxmlformats.org/officeDocument/2006/relationships/hyperlink" Id="rId9"/>
    <Relationship TargetMode="External" Target="5333_170.dita#AFFARS_5333_170" Type="http://schemas.openxmlformats.org/officeDocument/2006/relationships/hyperlink" Id="rId10"/>
    <Relationship TargetMode="External" Target="SUBPART_5333_2.dita#AFFARS_SUBPART_5333_2" Type="http://schemas.openxmlformats.org/officeDocument/2006/relationships/hyperlink" Id="rId11"/>
    <Relationship TargetMode="External" Target="5333_211.dita#AFFARS_5333_211" Type="http://schemas.openxmlformats.org/officeDocument/2006/relationships/hyperlink" Id="rId12"/>
    <Relationship TargetMode="External" Target="5333_214.dita#AFFARS_5333_214" Type="http://schemas.openxmlformats.org/officeDocument/2006/relationships/hyperlink" Id="rId13"/>
    <Relationship TargetMode="External" Target="5333_215.dita#AFFARS_5333_215" Type="http://schemas.openxmlformats.org/officeDocument/2006/relationships/hyperlink" Id="rId14"/>
    <Relationship TargetMode="External" Target="5333_290.dita#AFFARS_5333_290" Type="http://schemas.openxmlformats.org/officeDocument/2006/relationships/hyperlink" Id="rId15"/>
    <Relationship TargetMode="External" Target="5333_291.dita#AFFARS_5333_291" Type="http://schemas.openxmlformats.org/officeDocument/2006/relationships/hyperlink" Id="rId16"/>
    <Relationship TargetMode="External" Target="5333_292.dita#AFFARS_5333_292" Type="http://schemas.openxmlformats.org/officeDocument/2006/relationships/hyperlink" Id="rId1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