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5337</w:t>
      </w:r>
      <w:r>
        <w:rPr>
          <w:rFonts w:ascii="Times New Roman" w:hAnsi="Times New Roman"/>
          <w:color w:val="000000"/>
          <w:sz w:val="48"/>
        </w:rPr>
        <w:t xml:space="preserve">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 Service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 Service Contracting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5337.102-90 Suggested Contract Language for Maintenance, Overhaul, and Modification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5337.102-91 Solicitation Evaluation Procedures for AFMC Maintenance, Overhaul, and Modification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5337.110-90 Solicitation Suggested Contract Language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5337.204 Guidelines for Determining Availability of Personnel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 Service 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5337.503-90 Management and Oversight of the Acquisition of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 Service Contracting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5337.204 Guidelines for Determining Availability of Personnel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7.dita#AFFARS_AFICC_PGI_5337" Type="http://schemas.openxmlformats.org/officeDocument/2006/relationships/hyperlink" Id="rId4"/>
    <Relationship TargetMode="External" Target="AFICC_PGI_5337_503_90.dita#AFFARS_AFICC_PGI_5337_503_90" Type="http://schemas.openxmlformats.org/officeDocument/2006/relationships/hyperlink" Id="rId5"/>
    <Relationship TargetMode="External" Target="AFMC_PGI_5337.dita#AFFARS_AFMC_PGI_5337" Type="http://schemas.openxmlformats.org/officeDocument/2006/relationships/hyperlink" Id="rId6"/>
    <Relationship TargetMode="External" Target="AFMC_PGI_5337_102_90.dita#AFFARS_AFMC_PGI_5337_102_90" Type="http://schemas.openxmlformats.org/officeDocument/2006/relationships/hyperlink" Id="rId7"/>
    <Relationship TargetMode="External" Target="AFMC_PGI_5337_102_91.dita#AFFARS_AFMC_PGI_5337_102_91" Type="http://schemas.openxmlformats.org/officeDocument/2006/relationships/hyperlink" Id="rId8"/>
    <Relationship TargetMode="External" Target="AFMC_PGI_5337_110_90.dita#AFFARS_AFMC_PGI_5337_110_90" Type="http://schemas.openxmlformats.org/officeDocument/2006/relationships/hyperlink" Id="rId9"/>
    <Relationship TargetMode="External" Target="AFMC_PGI_5337_204.dita#AFFARS_AFMC_PGI_5337_204" Type="http://schemas.openxmlformats.org/officeDocument/2006/relationships/hyperlink" Id="rId10"/>
    <Relationship TargetMode="External" Target="AFMC_PGI_5337_503_90.dita#AFFARS_AFMC_PGI_5337_503_90" Type="http://schemas.openxmlformats.org/officeDocument/2006/relationships/hyperlink" Id="rId11"/>
    <Relationship TargetMode="External" Target="USAFA_PGI_5337.dita#AFFARS_USAFA_PGI_5337" Type="http://schemas.openxmlformats.org/officeDocument/2006/relationships/hyperlink" Id="rId12"/>
    <Relationship TargetMode="External" Target="USAFA_PGI_5337_503_90.dita#AFFARS_USAFA_PGI_5337_503_90" Type="http://schemas.openxmlformats.org/officeDocument/2006/relationships/hyperlink" Id="rId13"/>
    <Relationship TargetMode="External" Target="SMC_PGI_5337.dita#AFFARS_SMC_PGI_5337" Type="http://schemas.openxmlformats.org/officeDocument/2006/relationships/hyperlink" Id="rId14"/>
    <Relationship TargetMode="External" Target="SMC_PGI_5337_204.dita#AFFARS_SMC_PGI_5337_204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