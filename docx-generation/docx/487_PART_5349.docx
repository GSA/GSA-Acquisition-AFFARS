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5349</w:t>
      </w:r>
      <w:r>
        <w:rPr>
          <w:rFonts w:ascii="Times New Roman" w:hAnsi="Times New Roman"/>
          <w:color w:val="000000"/>
          <w:sz w:val="48"/>
        </w:rPr>
        <w:t xml:space="preserve"> - Termination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5349.1 — GENERAL PRINCIPLES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5349.101 Authorities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5349.102 Notification of Termination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5349.4 — TERMINATION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5349.402-3 Procedure for Default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5349.402-6 Repurchase Against Contractor’s Account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5349.5 — CONTRACT TERMINATION CLAUSES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5349.501-70 Special Termination Costs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5349.70 — SPECIAL TERMINATION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5349.7001 Congressional Notification on Significant Contract Terminations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5349.7003 Notification of Anticipated Terminations or Reductions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9.aspx" Type="http://schemas.openxmlformats.org/officeDocument/2006/relationships/hyperlink" Id="rId4"/>
    <Relationship TargetMode="External" Target="SUBPART_5349_1.dita#AFFARS_5349_topic_2" Type="http://schemas.openxmlformats.org/officeDocument/2006/relationships/hyperlink" Id="rId5"/>
    <Relationship TargetMode="External" Target="5349_101.dita#AFFARS_5349_topic_3" Type="http://schemas.openxmlformats.org/officeDocument/2006/relationships/hyperlink" Id="rId6"/>
    <Relationship TargetMode="External" Target="5349_102.dita#AFFARS_5349_topic_4" Type="http://schemas.openxmlformats.org/officeDocument/2006/relationships/hyperlink" Id="rId7"/>
    <Relationship TargetMode="External" Target="SUBPART_5349_4.dita#AFFARS_5349_topic_5" Type="http://schemas.openxmlformats.org/officeDocument/2006/relationships/hyperlink" Id="rId8"/>
    <Relationship TargetMode="External" Target="5349_402_3.dita#AFFARS_5349_topic_6" Type="http://schemas.openxmlformats.org/officeDocument/2006/relationships/hyperlink" Id="rId9"/>
    <Relationship TargetMode="External" Target="5349_402_6.dita#AFFARS_5349_topic_7" Type="http://schemas.openxmlformats.org/officeDocument/2006/relationships/hyperlink" Id="rId10"/>
    <Relationship TargetMode="External" Target="SUBPART_5349_5.dita#AFFARS_5349_topic_8" Type="http://schemas.openxmlformats.org/officeDocument/2006/relationships/hyperlink" Id="rId11"/>
    <Relationship TargetMode="External" Target="5349_501_70.dita#AFFARS_5349_topic_9" Type="http://schemas.openxmlformats.org/officeDocument/2006/relationships/hyperlink" Id="rId12"/>
    <Relationship TargetMode="External" Target="SUBPART_5349_70.dita#AFFARS_5349_topic_10" Type="http://schemas.openxmlformats.org/officeDocument/2006/relationships/hyperlink" Id="rId13"/>
    <Relationship TargetMode="External" Target="5349_7001.dita#AFFARS_5349_topic_11" Type="http://schemas.openxmlformats.org/officeDocument/2006/relationships/hyperlink" Id="rId14"/>
    <Relationship TargetMode="External" Target="5349_7003.dita#AFFARS_5349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