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5328.1</w:t>
      </w:r>
      <w:r>
        <w:rPr>
          <w:rFonts w:ascii="Times New Roman" w:hAnsi="Times New Roman"/>
          <w:color w:val="000000"/>
          <w:sz w:val="31"/>
        </w:rPr>
        <w:t xml:space="preserve"> Bonds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 Bonds Checklist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contract_bonds_checklist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