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**ID__AFFARS_AFMC_PGI_5307_107_2__ID**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5307.107-2</w:t>
      </w:r>
      <w:r>
        <w:rPr>
          <w:rFonts w:ascii="Times New Roman" w:hAnsi="Times New Roman"/>
          <w:color w:val="000000"/>
          <w:sz w:val="31"/>
        </w:rPr>
        <w:t xml:space="preserve"> Consolidation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Should coordinate all consolidation determinations with the local Small Business office.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