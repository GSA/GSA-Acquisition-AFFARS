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**ID__AFFARS_5315_topic_4__ID**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5315.300</w:t>
      </w:r>
      <w:r>
        <w:rPr>
          <w:rFonts w:ascii="Times New Roman" w:hAnsi="Times New Roman"/>
          <w:color w:val="000000"/>
          <w:sz w:val="31"/>
        </w:rPr>
        <w:t xml:space="preserve"> Scope of Subpart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MP5315.3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required Air Force Source Selection responsibilities and procedures.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5315.3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5315.3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USAFA PGI 5315.3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15_3.dita#AFFARS_mp_5315_3_topic_1" Type="http://schemas.openxmlformats.org/officeDocument/2006/relationships/hyperlink" Id="rId4"/>
    <Relationship TargetMode="External" Target="AFMC_PGI_5315_3.dita#AFFARS_pgi_5315_topic_17" Type="http://schemas.openxmlformats.org/officeDocument/2006/relationships/hyperlink" Id="rId5"/>
    <Relationship TargetMode="External" Target="SMC_PGI_5315_3.dita#AFFARS_pgi_5315_topic_35" Type="http://schemas.openxmlformats.org/officeDocument/2006/relationships/hyperlink" Id="rId6"/>
    <Relationship TargetMode="External" Target="USAFA_PGI_5315_3.dita#AFFARS_pgi_5315_topic_46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