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5304.101</w:t>
      </w:r>
      <w:r>
        <w:rPr>
          <w:rFonts w:ascii="Times New Roman" w:hAnsi="Times New Roman"/>
          <w:color w:val="000000"/>
          <w:sz w:val="31"/>
        </w:rPr>
        <w:t xml:space="preserve"> Contracting Officer’s Signature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are required to sign all contract actions (either via wet signature, signature as produced by CON-IT, or digital signature produced with a DoD Public Key Infrastructure certificate using a Common Access Card), ensure contractor signatures are obtained, and maintain signed contractual documents within the official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5304.100-90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5304.102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AFMC PGI 5304.190.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5304.270-2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04_100_90.dita#AFFARS_pgi_5304_topic_3" Type="http://schemas.openxmlformats.org/officeDocument/2006/relationships/hyperlink" Id="rId4"/>
    <Relationship TargetMode="External" Target="SMC_PGI_5304_101.dita#AFFARS_pgi_5304_topic_9" Type="http://schemas.openxmlformats.org/officeDocument/2006/relationships/hyperlink" Id="rId5"/>
    <Relationship TargetMode="External" Target="SMC_PGI_5304_102.dita#AFFARS_pgi_5304_topic_10" Type="http://schemas.openxmlformats.org/officeDocument/2006/relationships/hyperlink" Id="rId6"/>
    <Relationship TargetMode="External" Target="SMC_PGI_5304_201.dita#AFFARS_pgi_5304_topic_11" Type="http://schemas.openxmlformats.org/officeDocument/2006/relationships/hyperlink" Id="rId7"/>
    <Relationship TargetMode="External" Target="SMC_PGI_5304_270_2.dita#AFFARS_pgi_5304_topic_12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