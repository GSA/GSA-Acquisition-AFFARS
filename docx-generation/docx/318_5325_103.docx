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5325.103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(a)(ii)(B)(3) See MP5301.601-90. For ACAT I Programs,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non-ACAT I programs,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Follow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a determination of non-availability is required by FAR 25.103 and DFARS 225.103.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25.dita#AFFARS_mp_5325_topic_1" Type="http://schemas.openxmlformats.org/officeDocument/2006/relationships/hyperlink" Id="rId6"/>
    <Relationship TargetMode="External" Target="MP5301_601.dita#AFFARS_MP5301.60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