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**ID__AFFARS_pgi_5337_topic_13__ID**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sample determination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the use of contractor personnel to evaluate proposals for ideas on format and content.​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ample_determination.doc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