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**ID__AFFARS_5316_topic_13__ID**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5316.401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(d)(i)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Forward a copy of the award fee D&amp;F to SAF/AQC when the conditions at DFARS PGI 216.401(e)(iii) apply.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(d)(ii)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Forward a copy of the cost-reimbursement award fee D&amp;F to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SAF/AQC when the conditions at DFARS PGI 216.401(e)(iii) apply.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(e)(3)(i) 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5316.401-90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5316.401-90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MP5301_601.dita#AFFARS_MP5301.601" Type="http://schemas.openxmlformats.org/officeDocument/2006/relationships/hyperlink" Id="rId5"/>
    <Relationship TargetMode="External" Target="MP5301_601.dita#AFFARS_MP5301.601" Type="http://schemas.openxmlformats.org/officeDocument/2006/relationships/hyperlink" Id="rId6"/>
    <Relationship TargetMode="External" Target="AF_PGI_5316_401_90.dita#AFFARS_pgi_5316_topic_6" Type="http://schemas.openxmlformats.org/officeDocument/2006/relationships/hyperlink" Id="rId7"/>
    <Relationship TargetMode="External" Target="SMC_PGI_5316_405_2_90.dita#AFFARS_pgi_5316_topic_11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