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5322</w:t>
      </w:r>
      <w:r>
        <w:rPr>
          <w:rFonts w:ascii="Times New Roman" w:hAnsi="Times New Roman"/>
          <w:color w:val="000000"/>
          <w:sz w:val="48"/>
        </w:rPr>
        <w:t xml:space="preserve"> - Application of Labor Laws to Government Acquisitions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5322.1 — BASIC LABOR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5322.101-1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5322.101-3-70 Impact of Labor Disputes on Defense Programs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5322.103-4 Approvals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5322.3 — CONTRACT WORK HOURS AND SAFETY STANDARDS STATUTE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5322.302 Liquidated Damages and Overtime Pay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5322.4 — LABOR STANDARDS FOR CONTRACTS INVOLVING CONSTRUCTION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5322.406-13 Semi-annual Enforcement Reports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5322.8 — EQUAL EMPLOYMENT OPPORTUNITY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5322.805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5322.18 — EMPLOYMENT ELIGIBILITY VERIFICATION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5322.1802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5322.70 — RESTRICTIONS ON THE EMPLOYMENT OF PERSONNEL FOR WORK ON CONSTRUCTION AND SERVICE CONTRACTS IN NONCONTIGUOUS STATES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5322.7003 Waivers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2.aspx" Type="http://schemas.openxmlformats.org/officeDocument/2006/relationships/hyperlink" Id="rId4"/>
    <Relationship TargetMode="External" Target="SUBPART_5322_1.dita#AFFARS_5322_topic_2" Type="http://schemas.openxmlformats.org/officeDocument/2006/relationships/hyperlink" Id="rId5"/>
    <Relationship TargetMode="External" Target="5322_101_1.dita#AFFARS_5322_topic_3" Type="http://schemas.openxmlformats.org/officeDocument/2006/relationships/hyperlink" Id="rId6"/>
    <Relationship TargetMode="External" Target="5322_101_3_70.dita#AFFARS_5322_topic_4" Type="http://schemas.openxmlformats.org/officeDocument/2006/relationships/hyperlink" Id="rId7"/>
    <Relationship TargetMode="External" Target="5322_103_4.dita#AFFARS_5322_topic_5" Type="http://schemas.openxmlformats.org/officeDocument/2006/relationships/hyperlink" Id="rId8"/>
    <Relationship TargetMode="External" Target="SUBPART_5322_3.dita#AFFARS_5322_topic_6" Type="http://schemas.openxmlformats.org/officeDocument/2006/relationships/hyperlink" Id="rId9"/>
    <Relationship TargetMode="External" Target="5322_302.dita#AFFARS_5322_topic_7" Type="http://schemas.openxmlformats.org/officeDocument/2006/relationships/hyperlink" Id="rId10"/>
    <Relationship TargetMode="External" Target="SUBPART_5322_4.dita#AFFARS_5322_topic_8" Type="http://schemas.openxmlformats.org/officeDocument/2006/relationships/hyperlink" Id="rId11"/>
    <Relationship TargetMode="External" Target="5322_406_13.dita#AFFARS_5322_topic_9" Type="http://schemas.openxmlformats.org/officeDocument/2006/relationships/hyperlink" Id="rId12"/>
    <Relationship TargetMode="External" Target="SUBPART_5322_8.dita#AFFARS_5322_topic_10" Type="http://schemas.openxmlformats.org/officeDocument/2006/relationships/hyperlink" Id="rId13"/>
    <Relationship TargetMode="External" Target="5322_805.dita#AFFARS_5322_topic_11" Type="http://schemas.openxmlformats.org/officeDocument/2006/relationships/hyperlink" Id="rId14"/>
    <Relationship TargetMode="External" Target="SUBPART_5322_18.dita#AFFARS_5322_topic_12" Type="http://schemas.openxmlformats.org/officeDocument/2006/relationships/hyperlink" Id="rId15"/>
    <Relationship TargetMode="External" Target="5322_1802.dita#AFFARS_5322_topic_13" Type="http://schemas.openxmlformats.org/officeDocument/2006/relationships/hyperlink" Id="rId16"/>
    <Relationship TargetMode="External" Target="SUBPART_5322_70.dita#AFFARS_5322_topic_14" Type="http://schemas.openxmlformats.org/officeDocument/2006/relationships/hyperlink" Id="rId17"/>
    <Relationship TargetMode="External" Target="5322_7003.dita#AFFARS_5322_topic_15" Type="http://schemas.openxmlformats.org/officeDocument/2006/relationships/hyperlink" Id="rId1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