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**ID__AFFARS_SUBPART_5319_13__ID**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5319.13</w:t>
      </w:r>
      <w:r>
        <w:rPr>
          <w:rFonts w:ascii="Times New Roman" w:hAnsi="Times New Roman"/>
          <w:color w:val="000000"/>
          <w:sz w:val="36"/>
        </w:rPr>
        <w:t xml:space="preserve"> – HISTORICALLY UNDERUTILIZED BUSINESS ZONE (HUBZONE)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