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**ID__AFFARS_5313_106_3__ID**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5313.106-3</w:t>
      </w:r>
      <w:r>
        <w:rPr>
          <w:rFonts w:ascii="Times New Roman" w:hAnsi="Times New Roman"/>
          <w:color w:val="000000"/>
          <w:sz w:val="31"/>
        </w:rPr>
        <w:t xml:space="preserve"> Award and Documentation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of Fair &amp; Reasonable Price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 when using Simplified Acquisition Procedures under FAR Subpart 13.1.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determination_of_fair_and_reasonable_pric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