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5311.501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MP5301.601-90.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