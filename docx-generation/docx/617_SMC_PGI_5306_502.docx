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**ID__AFFARS_pgi_5306_topic_11__ID**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5306.502</w:t>
      </w:r>
      <w:r>
        <w:rPr>
          <w:rFonts w:ascii="Times New Roman" w:hAnsi="Times New Roman"/>
          <w:color w:val="000000"/>
          <w:sz w:val="31"/>
        </w:rPr>
        <w:t xml:space="preserve"> Duties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primary Competition and Commercial Advocate (CCA) for SMC is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Lt Col Michael Kennebrae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SMC/PK Deputy. The alternate CCA is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Ms. Sara Lawlyes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SMC/PKV Chief.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MC%20Primary%20CCA_Kennebrae.pdf" Type="http://schemas.openxmlformats.org/officeDocument/2006/relationships/hyperlink" Id="rId4"/>
    <Relationship TargetMode="External" Target="https://cs2.eis.af.mil/sites/10059/afcc/knowledge_center/affars_pgi_related_documents/comp-comm_advocate_alternate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