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5316</w:t>
      </w:r>
      <w:r>
        <w:rPr>
          <w:rFonts w:ascii="Times New Roman" w:hAnsi="Times New Roman"/>
          <w:color w:val="000000"/>
          <w:sz w:val="48"/>
        </w:rPr>
        <w:t xml:space="preserve">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 Types of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5316.104 Factors In Selecting Contract Type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5316.203-4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5316.401-90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5316.505 Ordering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5316.506 Solicitation Provisions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 Types of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5316.401-90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5316.405-2-90 Cost-Plus-Award-Fee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 Ordering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5316.505-90 Decentralized Ordering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.dita#AFFARS_AF_PGI_5316" Type="http://schemas.openxmlformats.org/officeDocument/2006/relationships/hyperlink" Id="rId4"/>
    <Relationship TargetMode="External" Target="AF_PGI_5316_101.dita#AFFARS_AF_PGI_5316_101" Type="http://schemas.openxmlformats.org/officeDocument/2006/relationships/hyperlink" Id="rId5"/>
    <Relationship TargetMode="External" Target="AF_PGI_5316_104.dita#AFFARS_AF_PGI_5316_104" Type="http://schemas.openxmlformats.org/officeDocument/2006/relationships/hyperlink" Id="rId6"/>
    <Relationship TargetMode="External" Target="AF_PGI_5316_203_4.dita#AFFARS_AF_PGI_5316_203_4" Type="http://schemas.openxmlformats.org/officeDocument/2006/relationships/hyperlink" Id="rId7"/>
    <Relationship TargetMode="External" Target="AF_PGI_5316_401_90.dita#AFFARS_AF_PGI_5316_401_90" Type="http://schemas.openxmlformats.org/officeDocument/2006/relationships/hyperlink" Id="rId8"/>
    <Relationship TargetMode="External" Target="AF_PGI_5316_505.dita#AFFARS_AF_PGI_5316_505" Type="http://schemas.openxmlformats.org/officeDocument/2006/relationships/hyperlink" Id="rId9"/>
    <Relationship TargetMode="External" Target="AF_PGI_5316_506.dita#AFFARS_AF_PGI_5316_506" Type="http://schemas.openxmlformats.org/officeDocument/2006/relationships/hyperlink" Id="rId10"/>
    <Relationship TargetMode="External" Target="SMC_PGI_5316.dita#AFFARS_SMC_PGI_5316" Type="http://schemas.openxmlformats.org/officeDocument/2006/relationships/hyperlink" Id="rId11"/>
    <Relationship TargetMode="External" Target="SMC_PGI_5316_401_90.dita#AFFARS_SMC_PGI_5316_401_90" Type="http://schemas.openxmlformats.org/officeDocument/2006/relationships/hyperlink" Id="rId12"/>
    <Relationship TargetMode="External" Target="SMC_PGI_5316_405_2_90.dita#AFFARS_SMC_PGI_5316_405_2_90" Type="http://schemas.openxmlformats.org/officeDocument/2006/relationships/hyperlink" Id="rId13"/>
    <Relationship TargetMode="External" Target="SMC_PGI_5316_505.dita#AFFARS_SMC_PGI_5316_505" Type="http://schemas.openxmlformats.org/officeDocument/2006/relationships/hyperlink" Id="rId14"/>
    <Relationship TargetMode="External" Target="SMC_PGI_5316_505_90.dita#AFFARS_SMC_PGI_5316_505_90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