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**ID__AFFARS_pgi_5315_topic_19__ID**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5315.3</w:t>
      </w:r>
      <w:r>
        <w:rPr>
          <w:rFonts w:ascii="Times New Roman" w:hAnsi="Times New Roman"/>
          <w:color w:val="000000"/>
          <w:sz w:val="31"/>
        </w:rPr>
        <w:t xml:space="preserve"> (1.4.6.1) Government Advisors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Some Operating Locations/Centers assign a Source Selection Support Advisor from the local Acquisition Center of Excellence (ACE) and/or local Clearance and Program Support Office to serve in an advisory capacity to the SSA and the Source Selection Team (SST). When a Source Selection Support Advisor is not assigned or not available, teams should refer 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Library Part 5315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for examples, templates, forms and useful guidance.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Pages/5315-main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