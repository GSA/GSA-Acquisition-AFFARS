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5317.770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65-118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procedures on reviewing and approving orders placed for supplies and services under non-DoD contracts, either through direct or assisted acquisition.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fm/publication/afi65-118/afi65-118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