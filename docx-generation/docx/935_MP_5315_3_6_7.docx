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**ID__AFFARS_mp_5315_3_topic_37__ID**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6.7</w:t>
      </w:r>
      <w:r>
        <w:rPr>
          <w:rFonts w:ascii="Times New Roman" w:hAnsi="Times New Roman"/>
          <w:i w:val="false"/>
          <w:color w:val="000000"/>
          <w:sz w:val="31"/>
        </w:rPr>
        <w:t xml:space="preserve"> Source Selection Training Survey.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Following training, personnel are encouraged to complete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Source Selection Training Survey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The feedback provided through the survey will enable the SAF/AQCP FST to gauge the effectiveness of its source selection training material and obtain suggestions for improvement.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Lists/ss_training_survey/overview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