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5323.703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23_703.dita#AFFARS_pgi_5323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