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**ID__AFFARS_5344_202_2__ID**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5344.202-2</w:t>
      </w:r>
      <w:r>
        <w:rPr>
          <w:rFonts w:ascii="Times New Roman" w:hAnsi="Times New Roman"/>
          <w:color w:val="000000"/>
          <w:sz w:val="31"/>
        </w:rPr>
        <w:t xml:space="preserve"> Considerations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For SMC, when the contract is a space program contract (See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), and the contractor has submitted a written request for consent to subcontract with a contractor on the CRWL, follow the procedures at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MP5309.190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PART_5302.dita#AFFARS_PART_5302" Type="http://schemas.openxmlformats.org/officeDocument/2006/relationships/hyperlink" Id="rId4"/>
    <Relationship TargetMode="External" Target="MP5309_190.dita#AFFARS_MP5309_190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