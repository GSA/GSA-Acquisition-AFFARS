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5332.402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(c)(1)(iii)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(e)(2) The contracting officer must submit each advance payment request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submission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review and approval.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MP5332.470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processing advance payment requests.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FMF.Workflow@us.af.mil" Type="http://schemas.openxmlformats.org/officeDocument/2006/relationships/hyperlink" Id="rId6"/>
    <Relationship TargetMode="External" Target="MP5332_470.dita#AFFARS_mp_5332_470_topic_1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