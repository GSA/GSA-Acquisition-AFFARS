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**ID__AFFARS_MP5305_3__ID**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MP5305.3</w:t>
      </w:r>
      <w:r>
        <w:rPr>
          <w:rFonts w:ascii="Times New Roman" w:hAnsi="Times New Roman"/>
          <w:color w:val="000000"/>
          <w:sz w:val="36"/>
        </w:rPr>
        <w:t xml:space="preserve"> — SYNOPSES OF CONTRACT AWARDS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