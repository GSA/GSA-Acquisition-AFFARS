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5304.803</w:t>
      </w:r>
      <w:r>
        <w:rPr>
          <w:rFonts w:ascii="Times New Roman" w:hAnsi="Times New Roman"/>
          <w:color w:val="000000"/>
          <w:sz w:val="31"/>
        </w:rPr>
        <w:t xml:space="preserve"> Contents of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SCOs may use the Air Force contract file content index templates below, or their own specific contract file content checklist or index to maintain contract files: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Operational Services and Construction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Research and Development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Systems and Logistics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5304.804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ntract_file_operational.docx" Type="http://schemas.openxmlformats.org/officeDocument/2006/relationships/hyperlink" Id="rId4"/>
    <Relationship TargetMode="External" Target="https://usaf.dps.mil/sites/AFCC/KnowledgeCenter/contracting_templates/contract_file_research-development.docx" Type="http://schemas.openxmlformats.org/officeDocument/2006/relationships/hyperlink" Id="rId5"/>
    <Relationship TargetMode="External" Target="https://usaf.dps.mil/sites/AFCC/KnowledgeCenter/contracting_templates/contract_file_systems-logistics.docx" Type="http://schemas.openxmlformats.org/officeDocument/2006/relationships/hyperlink" Id="rId6"/>
    <Relationship TargetMode="External" Target="SMC_PGI_5304_803.dita#AFFARS_pgi_5304_topic_17" Type="http://schemas.openxmlformats.org/officeDocument/2006/relationships/hyperlink" Id="rId7"/>
    <Relationship TargetMode="External" Target="SMC_PGI_5304_804.dita#AFFARS_pgi_5304_topic_18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