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**ID__AFFARS_AFFARS_PGI_5327__ID**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5327</w:t>
      </w:r>
      <w:r>
        <w:rPr>
          <w:rFonts w:ascii="Times New Roman" w:hAnsi="Times New Roman"/>
          <w:color w:val="000000"/>
          <w:sz w:val="48"/>
        </w:rPr>
        <w:t xml:space="preserve"> Patents, Data, and Copyrights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5327 Patents, Data, and Copyrights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5327.7102-2 Rights in Technical Data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5327.9001 Foreign Disclosure Reviews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5327 Patents, Data, and Copyrights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5327.304-90 Procedures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MC_PGI_5327.dita#AFFARS_AFMC_PGI_5327" Type="http://schemas.openxmlformats.org/officeDocument/2006/relationships/hyperlink" Id="rId4"/>
    <Relationship TargetMode="External" Target="AFMC_PGI_5327_7102_2.dita#AFFARS_AFMC_PGI_5327_7102_2" Type="http://schemas.openxmlformats.org/officeDocument/2006/relationships/hyperlink" Id="rId5"/>
    <Relationship TargetMode="External" Target="AFMC_PGI_5327_9001.dita#AFFARS_AFMC_PGI_5327_9001" Type="http://schemas.openxmlformats.org/officeDocument/2006/relationships/hyperlink" Id="rId6"/>
    <Relationship TargetMode="External" Target="SMC_PGI_5327.dita#AFFARS_SMC_PGI_5327" Type="http://schemas.openxmlformats.org/officeDocument/2006/relationships/hyperlink" Id="rId7"/>
    <Relationship TargetMode="External" Target="SMC_PGI_5327_304_90.dita#AFFARS_SMC_PGI_5327_304_90" Type="http://schemas.openxmlformats.org/officeDocument/2006/relationships/hyperlink" Id="rId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