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**ID__AFFARS_MP5315_407_90__ID**</w:t>
      </w:r>
    </w:p>
    <w:p>
      <w:pPr>
        <w:pStyle w:val="Heading3"/>
        <w:spacing w:after="199"/>
        <w:ind w:left="120"/>
        <w:jc w:val="left"/>
      </w:pPr>
      <w:r>
        <w:rPr>
          <w:rFonts w:ascii="Times New Roman" w:hAnsi="Times New Roman"/>
          <w:color w:val="000000"/>
          <w:sz w:val="48"/>
        </w:rPr>
        <w:t>MP5315.407-90</w:t>
      </w:r>
      <w:r>
        <w:rPr>
          <w:rFonts w:ascii="Times New Roman" w:hAnsi="Times New Roman"/>
          <w:color w:val="000000"/>
          <w:sz w:val="48"/>
        </w:rPr>
        <w:t xml:space="preserve"> Contract Audit Follow-up (CAFU)</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1. This Mandatory Procedure implements the following publications: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Office of Management and Budget (OMB) Circular No. A-50</w:t>
        </w:r>
      </w:hyperlink>
      <w:r>
        <w:rPr>
          <w:rFonts w:ascii="Times New Roman" w:hAnsi="Times New Roman"/>
          <w:b w:val="false"/>
          <w:i w:val="false"/>
          <w:color w:val="000000"/>
          <w:sz w:val="22"/>
        </w:rPr>
        <w:t xml:space="preserve">, </w:t>
      </w:r>
      <w:r>
        <w:rPr>
          <w:rFonts w:ascii="Times New Roman" w:hAnsi="Times New Roman"/>
          <w:b w:val="false"/>
          <w:i/>
          <w:color w:val="000000"/>
          <w:sz w:val="22"/>
        </w:rPr>
        <w:t>Audit</w:t>
      </w:r>
      <w:r>
        <w:rPr>
          <w:rFonts w:ascii="Times New Roman" w:hAnsi="Times New Roman"/>
          <w:b w:val="false"/>
          <w:i w:val="false"/>
          <w:color w:val="000000"/>
          <w:sz w:val="22"/>
        </w:rPr>
        <w:t xml:space="preserve"> </w:t>
      </w:r>
      <w:r>
        <w:rPr>
          <w:rFonts w:ascii="Times New Roman" w:hAnsi="Times New Roman"/>
          <w:b w:val="false"/>
          <w:i/>
          <w:color w:val="000000"/>
          <w:sz w:val="22"/>
        </w:rPr>
        <w:t>Follow-up;</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7650.03</w:t>
        </w:r>
      </w:hyperlink>
      <w:r>
        <w:rPr>
          <w:rFonts w:ascii="Times New Roman" w:hAnsi="Times New Roman"/>
          <w:b w:val="false"/>
          <w:i w:val="false"/>
          <w:color w:val="000000"/>
          <w:sz w:val="22"/>
        </w:rPr>
        <w:t xml:space="preserve">, </w:t>
      </w:r>
      <w:r>
        <w:rPr>
          <w:rFonts w:ascii="Times New Roman" w:hAnsi="Times New Roman"/>
          <w:b w:val="false"/>
          <w:i/>
          <w:color w:val="000000"/>
          <w:sz w:val="22"/>
        </w:rPr>
        <w:t>Follow-up on Government Accountability Office (GAO), Inspector General of the Department of Defense (IG DoD), and Internal Audit Reports;</w:t>
      </w:r>
      <w:r>
        <w:rPr>
          <w:rFonts w:ascii="Times New Roman" w:hAnsi="Times New Roman"/>
          <w:b w:val="false"/>
          <w:i w:val="false"/>
          <w:color w:val="000000"/>
          <w:sz w:val="22"/>
        </w:rPr>
        <w:t xml:space="preserve"> and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7640.02</w:t>
        </w:r>
      </w:hyperlink>
      <w:r>
        <w:rPr>
          <w:rFonts w:ascii="Times New Roman" w:hAnsi="Times New Roman"/>
          <w:b w:val="false"/>
          <w:i w:val="false"/>
          <w:color w:val="000000"/>
          <w:sz w:val="22"/>
        </w:rPr>
        <w:t xml:space="preserve">, </w:t>
      </w:r>
      <w:r>
        <w:rPr>
          <w:rFonts w:ascii="Times New Roman" w:hAnsi="Times New Roman"/>
          <w:b w:val="false"/>
          <w:i/>
          <w:color w:val="000000"/>
          <w:sz w:val="22"/>
        </w:rPr>
        <w:t>Policy for Follow-up on Contract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d. Department of Defense Instruction (DoDI) 7650.02, </w:t>
      </w:r>
      <w:r>
        <w:rPr>
          <w:rFonts w:ascii="Times New Roman" w:hAnsi="Times New Roman"/>
          <w:b w:val="false"/>
          <w:i/>
          <w:color w:val="000000"/>
          <w:sz w:val="22"/>
        </w:rPr>
        <w:t>Engaging with the Government Accountability Office (GAO) on GAO Audits.</w:t>
      </w:r>
    </w:p>
    <w:p>
      <w:pPr>
        <w:pBdr>
          <w:top w:space="5"/>
          <w:left w:space="5"/>
          <w:bottom w:space="5"/>
          <w:right w:space="5"/>
        </w:pBdr>
        <w:spacing w:after="0"/>
        <w:ind w:left="225"/>
        <w:jc w:val="left"/>
      </w:pPr>
      <w:r>
        <w:rPr>
          <w:rFonts w:ascii="Times New Roman" w:hAnsi="Times New Roman"/>
          <w:b w:val="false"/>
          <w:i w:val="false"/>
          <w:color w:val="000000"/>
          <w:sz w:val="22"/>
        </w:rP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Bdr>
          <w:top w:space="5"/>
          <w:left w:space="5"/>
          <w:bottom w:space="5"/>
          <w:right w:space="5"/>
        </w:pBdr>
        <w:spacing w:after="0"/>
        <w:ind w:left="225"/>
        <w:jc w:val="left"/>
      </w:pPr>
      <w:r>
        <w:rPr>
          <w:rFonts w:ascii="Times New Roman" w:hAnsi="Times New Roman"/>
          <w:b w:val="false"/>
          <w:i w:val="false"/>
          <w:color w:val="000000"/>
          <w:sz w:val="22"/>
        </w:rPr>
        <w:t>2. SAF/AQCP manages the Air Force CAFU program.</w:t>
      </w:r>
    </w:p>
    <w:p>
      <w:pPr>
        <w:pBdr>
          <w:top w:space="5"/>
          <w:left w:space="5"/>
          <w:bottom w:space="5"/>
          <w:right w:space="5"/>
        </w:pBdr>
        <w:spacing w:after="0"/>
        <w:ind w:left="225"/>
        <w:jc w:val="left"/>
      </w:pPr>
      <w:r>
        <w:rPr>
          <w:rFonts w:ascii="Times New Roman" w:hAnsi="Times New Roman"/>
          <w:b w:val="false"/>
          <w:i w:val="false"/>
          <w:color w:val="000000"/>
          <w:sz w:val="22"/>
        </w:rPr>
        <w:t>3. CAFU requirements for DCAA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SCO</w:t>
      </w:r>
      <w:r>
        <w:rPr>
          <w:rFonts w:ascii="Times New Roman" w:hAnsi="Times New Roman"/>
          <w:b w:val="false"/>
          <w:i w:val="false"/>
          <w:color w:val="000000"/>
          <w:sz w:val="22"/>
        </w:rPr>
        <w:t xml:space="preserve"> </w:t>
      </w:r>
      <w:r>
        <w:rPr>
          <w:rFonts w:ascii="Times New Roman" w:hAnsi="Times New Roman"/>
          <w:b/>
          <w:i w:val="false"/>
          <w:color w:val="000000"/>
          <w:sz w:val="22"/>
        </w:rPr>
        <w:t>RESPONSIBILITIES</w:t>
      </w:r>
      <w:r>
        <w:rPr>
          <w:rFonts w:ascii="Times New Roman" w:hAnsi="Times New Roman"/>
          <w:b w:val="false"/>
          <w:i w:val="false"/>
          <w:color w:val="000000"/>
          <w:sz w:val="22"/>
        </w:rPr>
        <w:t>: SCOs:</w:t>
      </w:r>
    </w:p>
    <w:p>
      <w:pPr>
        <w:pBdr>
          <w:top w:space="5"/>
          <w:left w:space="5"/>
          <w:bottom w:space="5"/>
          <w:right w:space="5"/>
        </w:pBdr>
        <w:spacing w:after="0"/>
        <w:ind w:left="945"/>
        <w:jc w:val="left"/>
      </w:pPr>
      <w:r>
        <w:rPr>
          <w:rFonts w:ascii="Times New Roman" w:hAnsi="Times New Roman"/>
          <w:b w:val="false"/>
          <w:i w:val="false"/>
          <w:color w:val="000000"/>
          <w:sz w:val="22"/>
        </w:rPr>
        <w:t>(i) Designate a CAFU focal point to manage the organization’s CAFU program in accordance with these procedures. The CAFU Focal Point:</w:t>
      </w:r>
    </w:p>
    <w:p>
      <w:pPr>
        <w:pBdr>
          <w:top w:space="5"/>
          <w:left w:space="5"/>
          <w:bottom w:space="5"/>
          <w:right w:space="5"/>
        </w:pBdr>
        <w:spacing w:after="0"/>
        <w:ind w:left="225"/>
        <w:jc w:val="left"/>
      </w:pPr>
      <w:r>
        <w:rPr>
          <w:rFonts w:ascii="Times New Roman" w:hAnsi="Times New Roman"/>
          <w:b w:val="false"/>
          <w:i w:val="false"/>
          <w:color w:val="000000"/>
          <w:sz w:val="22"/>
        </w:rPr>
        <w:t>(a) Monitors and ensures proper and timely resolution and disposition of contract audit reports within the focal point’s organization.</w:t>
      </w:r>
    </w:p>
    <w:p>
      <w:pPr>
        <w:pBdr>
          <w:top w:space="5"/>
          <w:left w:space="5"/>
          <w:bottom w:space="5"/>
          <w:right w:space="5"/>
        </w:pBdr>
        <w:spacing w:after="0"/>
        <w:ind w:left="225"/>
        <w:jc w:val="left"/>
      </w:pPr>
      <w:r>
        <w:rPr>
          <w:rFonts w:ascii="Times New Roman" w:hAnsi="Times New Roman"/>
          <w:b w:val="false"/>
          <w:i w:val="false"/>
          <w:color w:val="000000"/>
          <w:sz w:val="22"/>
        </w:rPr>
        <w:t>(b) Maintains current records on all reportable audits, from receipt through disposition. For open reports, this includes written milestone plans comprised, as a minimum, of target resolution and disposition dates.</w:t>
      </w:r>
    </w:p>
    <w:p>
      <w:pPr>
        <w:pBdr>
          <w:top w:space="5"/>
          <w:left w:space="5"/>
          <w:bottom w:space="5"/>
          <w:right w:space="5"/>
        </w:pBdr>
        <w:spacing w:after="0"/>
        <w:ind w:left="225"/>
        <w:jc w:val="left"/>
      </w:pPr>
      <w:r>
        <w:rPr>
          <w:rFonts w:ascii="Times New Roman" w:hAnsi="Times New Roman"/>
          <w:b w:val="false"/>
          <w:i w:val="false"/>
          <w:color w:val="000000"/>
          <w:sz w:val="22"/>
        </w:rPr>
        <w:t>(c) Ensures that acquisition personnel within their organization are properly trained in the use of contract audit reports and the requirements of the CAFU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(d) Ensures that the organization’s semi-annual CAFU status report is prepared in accordance with these procedures using the web-based CAFU tool and User’s manual located on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Contract Management Agency (DCMA)</w:t>
        </w:r>
      </w:hyperlink>
      <w:r>
        <w:rPr>
          <w:rFonts w:ascii="Times New Roman" w:hAnsi="Times New Roman"/>
          <w:b w:val="false"/>
          <w:i w:val="false"/>
          <w:color w:val="000000"/>
          <w:sz w:val="22"/>
        </w:rPr>
        <w:t xml:space="preserve"> website. When the security classification of a contract or an audit precludes the use of the DCMA website, SCOs must seek approval from SAF/AQCP to use alternate means of reporting.</w:t>
      </w:r>
    </w:p>
    <w:p>
      <w:pPr>
        <w:pBdr>
          <w:top w:space="5"/>
          <w:left w:space="5"/>
          <w:bottom w:space="5"/>
          <w:right w:space="5"/>
        </w:pBdr>
        <w:spacing w:after="0"/>
        <w:ind w:left="225"/>
        <w:jc w:val="left"/>
      </w:pPr>
      <w:r>
        <w:rPr>
          <w:rFonts w:ascii="Times New Roman" w:hAnsi="Times New Roman"/>
          <w:b w:val="false"/>
          <w:i w:val="false"/>
          <w:color w:val="000000"/>
          <w:sz w:val="22"/>
        </w:rPr>
        <w:t>(e) Directs periodic evaluations of the organization’s CAFU program to determine whether they are adequate and result in timely, appropriate resolution and disposition of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CONTRACTING OFFICER (CO) RESPONSIBILITIES</w:t>
      </w:r>
      <w:r>
        <w:rPr>
          <w:rFonts w:ascii="Times New Roman" w:hAnsi="Times New Roman"/>
          <w:b w:val="false"/>
          <w:i w:val="false"/>
          <w:color w:val="000000"/>
          <w:sz w:val="22"/>
        </w:rP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Enclosure 3, Section 3.b.</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TRACKING OF AUDIT REPORTS</w:t>
      </w:r>
      <w:r>
        <w:rPr>
          <w:rFonts w:ascii="Times New Roman" w:hAnsi="Times New Roman"/>
          <w:b w:val="false"/>
          <w:i w:val="false"/>
          <w:color w:val="000000"/>
          <w:sz w:val="22"/>
        </w:rP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i w:val="false"/>
          <w:color w:val="000000"/>
          <w:sz w:val="22"/>
        </w:rPr>
        <w:t>REPORTING OF AUDIT REPORTS</w:t>
      </w:r>
      <w:r>
        <w:rPr>
          <w:rFonts w:ascii="Times New Roman" w:hAnsi="Times New Roman"/>
          <w:b w:val="false"/>
          <w:i w:val="false"/>
          <w:color w:val="000000"/>
          <w:sz w:val="22"/>
        </w:rPr>
        <w:t xml:space="preserve">: Reportable audits are identified in the Glossary of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SAF/AQCP.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Bdr>
          <w:top w:space="5"/>
          <w:left w:space="5"/>
          <w:bottom w:space="5"/>
          <w:right w:space="5"/>
        </w:pBdr>
        <w:spacing w:after="0"/>
        <w:ind w:left="225"/>
        <w:jc w:val="left"/>
      </w:pPr>
      <w:r>
        <w:rPr>
          <w:rFonts w:ascii="Times New Roman" w:hAnsi="Times New Roman"/>
          <w:b w:val="false"/>
          <w:i w:val="false"/>
          <w:color w:val="000000"/>
          <w:sz w:val="22"/>
        </w:rPr>
        <w:t>4. CAFU for GAO, IG DoD, and Internal Audit Reports</w:t>
      </w:r>
      <w:r>
        <w:rPr>
          <w:rFonts w:ascii="Times New Roman" w:hAnsi="Times New Roman"/>
          <w:b/>
          <w:i w:val="false"/>
          <w:color w:val="000000"/>
          <w:sz w:val="22"/>
        </w:rPr>
        <w:t>:</w:t>
      </w:r>
      <w:r>
        <w:rPr>
          <w:rFonts w:ascii="Times New Roman" w:hAnsi="Times New Roman"/>
          <w:b w:val="false"/>
          <w:i w:val="false"/>
          <w:color w:val="000000"/>
          <w:sz w:val="22"/>
        </w:rPr>
        <w:t xml:space="preserve"> These procedures apply to audit reports which disclose contract pricing issues and are issued directly to the buying activity. COs shall provide:</w:t>
      </w:r>
    </w:p>
    <w:p>
      <w:pPr>
        <w:pBdr>
          <w:top w:space="5"/>
          <w:left w:space="5"/>
          <w:bottom w:space="5"/>
          <w:right w:space="5"/>
        </w:pBdr>
        <w:spacing w:after="0"/>
        <w:ind w:left="225"/>
        <w:jc w:val="left"/>
      </w:pPr>
      <w:r>
        <w:rPr>
          <w:rFonts w:ascii="Times New Roman" w:hAnsi="Times New Roman"/>
          <w:b w:val="false"/>
          <w:i w:val="false"/>
          <w:color w:val="000000"/>
          <w:sz w:val="22"/>
        </w:rPr>
        <w:t>a. An initial response to the GAO/IG DoD/Internal Audit Agency within 60 days of receipt of the audit report; and</w:t>
      </w:r>
    </w:p>
    <w:p>
      <w:pPr>
        <w:pBdr>
          <w:top w:space="5"/>
          <w:left w:space="5"/>
          <w:bottom w:space="5"/>
          <w:right w:space="5"/>
        </w:pBdr>
        <w:spacing w:after="0"/>
        <w:ind w:left="225"/>
        <w:jc w:val="left"/>
      </w:pPr>
      <w:r>
        <w:rPr>
          <w:rFonts w:ascii="Times New Roman" w:hAnsi="Times New Roman"/>
          <w:b w:val="false"/>
          <w:i w:val="false"/>
          <w:color w:val="000000"/>
          <w:sz w:val="22"/>
        </w:rPr>
        <w:t>b. A copy of the initial response and the disposition documents to the following:</w:t>
      </w:r>
    </w:p>
    <w:p>
      <w:pPr>
        <w:pBdr>
          <w:top w:space="5"/>
          <w:left w:space="5"/>
          <w:bottom w:space="5"/>
          <w:right w:space="5"/>
        </w:pBdr>
        <w:spacing w:after="0"/>
        <w:ind w:left="945"/>
        <w:jc w:val="left"/>
      </w:pPr>
      <w:r>
        <w:rPr>
          <w:rFonts w:ascii="Times New Roman" w:hAnsi="Times New Roman"/>
          <w:b w:val="false"/>
          <w:i w:val="false"/>
          <w:color w:val="000000"/>
          <w:sz w:val="22"/>
        </w:rPr>
        <w:t>(i) SAF/FMPF, 1130 Air Force Pentagon, Washington, DC 20330-1130.</w:t>
      </w:r>
    </w:p>
    <w:p>
      <w:pPr>
        <w:pBdr>
          <w:top w:space="5"/>
          <w:left w:space="5"/>
          <w:bottom w:space="5"/>
          <w:right w:space="5"/>
        </w:pBdr>
        <w:spacing w:after="0"/>
        <w:ind w:left="945"/>
        <w:jc w:val="left"/>
      </w:pPr>
      <w:r>
        <w:rPr>
          <w:rFonts w:ascii="Times New Roman" w:hAnsi="Times New Roman"/>
          <w:b w:val="false"/>
          <w:i w:val="false"/>
          <w:color w:val="000000"/>
          <w:sz w:val="22"/>
        </w:rPr>
        <w:t>(ii) SAF/AQCP, 1060 Air Force Pentagon, 4C149, Washington, DC 20330-1060.</w:t>
      </w:r>
    </w:p>
    <w:p>
      <w:pPr>
        <w:pBdr>
          <w:top w:space="5"/>
          <w:left w:space="5"/>
          <w:bottom w:space="5"/>
          <w:right w:space="5"/>
        </w:pBdr>
        <w:spacing w:after="0"/>
        <w:ind w:left="945"/>
        <w:jc w:val="left"/>
      </w:pPr>
      <w:r>
        <w:rPr>
          <w:rFonts w:ascii="Times New Roman" w:hAnsi="Times New Roman"/>
          <w:b w:val="false"/>
          <w:i w:val="false"/>
          <w:color w:val="000000"/>
          <w:sz w:val="22"/>
        </w:rPr>
        <w:t>(iii) Office of the Inspector General, Department of Defense, Attn: DAIG, GAO Report Analysis, 4800 Mark Center Drive, Alexandria, VA 22350-1500.</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1">
        <w:r>
          <w:rPr>
            <w:rStyle w:val="Hyperlink"/>
            <w:rFonts w:ascii="Times New Roman" w:hAnsi="Times New Roman"/>
            <w:b w:val="false"/>
            <w:i w:val="false"/>
            <w:color w:val="0000ff"/>
            <w:sz w:val="22"/>
            <w:u w:val="single"/>
          </w:rPr>
          <w:t>AFICC PGI 5315.407-90</w:t>
        </w:r>
      </w:hyperlink>
      <w:r>
        <w:rPr>
          <w:rFonts w:ascii="Times New Roman" w:hAnsi="Times New Roman"/>
          <w:b w:val="false"/>
          <w:i w:val="false"/>
          <w:color w:val="000000"/>
          <w:sz w:val="22"/>
        </w:rPr>
        <w:t xml:space="preserve"> .</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obamawhitehouse.archives.gov/omb/circulars_a050/" Type="http://schemas.openxmlformats.org/officeDocument/2006/relationships/hyperlink" Id="rId4"/>
    <Relationship TargetMode="External" Target="https://www.esd.whs.mil/Portals/54/Documents/DD/issuances/dodi/765003p.pdf?ver=2019-01-31-121535-483" Type="http://schemas.openxmlformats.org/officeDocument/2006/relationships/hyperlink" Id="rId5"/>
    <Relationship TargetMode="External" Target="https://www.esd.whs.mil/Portals/54/Documents/DD/issuances/dodi/764002p.pdf" Type="http://schemas.openxmlformats.org/officeDocument/2006/relationships/hyperlink" Id="rId6"/>
    <Relationship TargetMode="External" Target="http://www.dcma.mil/" Type="http://schemas.openxmlformats.org/officeDocument/2006/relationships/hyperlink" Id="rId7"/>
    <Relationship TargetMode="External" Target="http://www.dtic.mil/whs/directives/corres/pdf/764002p.pdf" Type="http://schemas.openxmlformats.org/officeDocument/2006/relationships/hyperlink" Id="rId8"/>
    <Relationship TargetMode="External" Target="http://www.dtic.mil/whs/directives/corres/pdf/764002p.pdf" Type="http://schemas.openxmlformats.org/officeDocument/2006/relationships/hyperlink" Id="rId9"/>
    <Relationship TargetMode="External" Target="http://www.dtic.mil/whs/directives/corres/pdf/764002p.pdf" Type="http://schemas.openxmlformats.org/officeDocument/2006/relationships/hyperlink" Id="rId10"/>
    <Relationship TargetMode="External" Target="AFICC_PGI_5315_407_90.dita#AFFARS_AFICC_PGI_5315_407_90" Type="http://schemas.openxmlformats.org/officeDocument/2006/relationships/hyperlink" Id="rId1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