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5305.201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5_201.dita#AFFARS_AF_PGI_5305_2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