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**ID__AFFARS_5342_490_2__ID**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5342.490-2</w:t>
      </w:r>
      <w:r>
        <w:rPr>
          <w:rFonts w:ascii="Times New Roman" w:hAnsi="Times New Roman"/>
          <w:color w:val="000000"/>
          <w:sz w:val="31"/>
        </w:rPr>
        <w:t xml:space="preserve"> Contract clause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contracting officer shall insert the clause substantially the same as the clause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5352.242-9001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in solicitations and contracts that require contractor personnel to meet one or both of the following criteria: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Require logical access to Department of Defense computer networks and systems in either the unclassified environment or the classified environment where authorized by governing security directives; and/or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Perform work which requires the use of a CAC for installation entry control or physical access to facilities and buildings.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5342.503-1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52_242_9001.dita#AFFARS_5352_242_9001" Type="http://schemas.openxmlformats.org/officeDocument/2006/relationships/hyperlink" Id="rId4"/>
    <Relationship TargetMode="External" Target="SMC_PGI_5342_503_1.dita#AFFARS_SMC_PGI_5342_503_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