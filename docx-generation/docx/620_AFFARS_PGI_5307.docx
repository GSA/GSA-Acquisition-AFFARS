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**ID__AFFARS_AFFARS_PGI_5307__ID**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5307</w:t>
      </w:r>
      <w:r>
        <w:rPr>
          <w:rFonts w:ascii="Times New Roman" w:hAnsi="Times New Roman"/>
          <w:color w:val="000000"/>
          <w:sz w:val="48"/>
        </w:rPr>
        <w:t xml:space="preserve">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 Acquisition Planning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5307.104-92 Acquisition Strategy Panels (ASP) and Acquisition Plan (AP) Approval Authority or Streamlined Acquisition Strategy Summary (SASS)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5307.105 Contents of Written Acquisition Plans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 Acquisition Planning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 General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5307.104-92 Acquisition Strategy Panels (ASP) and Acquisition Plan (AP) Approval Authority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 Acquisition Planning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 General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5307.104-92 Acquisition Strategy Panels (ASP) and Acquisition Plan (AP) Approval Authority or Streamlined Acquisition Strategy Summary (SASS) Approval Authority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5307.105 Contents of Written APs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5307.107-2 Consolidation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 Acquisition Planning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 General Procedures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5307.104-92 Acquisition Strategy Panels (ASP) and Acquisition Plan (AP) Approval Authority or Streamlined Acquisition Strategy Summary (SASS)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5307 Acquisition Planning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5307.104-92 Acquisition Strategy Panel (ASP) and Acquisition Plan (AP) Approval Authority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7.dita#AFFARS_AF_PGI_5307" Type="http://schemas.openxmlformats.org/officeDocument/2006/relationships/hyperlink" Id="rId4"/>
    <Relationship TargetMode="External" Target="AF_PGI_5307_104_92.dita#AFFARS_AF_PGI_5307_104_92" Type="http://schemas.openxmlformats.org/officeDocument/2006/relationships/hyperlink" Id="rId5"/>
    <Relationship TargetMode="External" Target="AF_PGI_5307_105.dita#AFFARS_AF_PGI_5307_105" Type="http://schemas.openxmlformats.org/officeDocument/2006/relationships/hyperlink" Id="rId6"/>
    <Relationship TargetMode="External" Target="AFICC_PGI_5307.dita#AFFARS_AFICC_PGI_5307" Type="http://schemas.openxmlformats.org/officeDocument/2006/relationships/hyperlink" Id="rId7"/>
    <Relationship TargetMode="External" Target="AFICC_PGI_5307_104.dita#AFFARS_AFICC_PGI_5307_104" Type="http://schemas.openxmlformats.org/officeDocument/2006/relationships/hyperlink" Id="rId8"/>
    <Relationship TargetMode="External" Target="AFICC_PGI_5307_104_92.dita#AFFARS_AFICC_PGI_5307_104_92" Type="http://schemas.openxmlformats.org/officeDocument/2006/relationships/hyperlink" Id="rId9"/>
    <Relationship TargetMode="External" Target="AFMC_PGI_5307.dita#AFFARS_AFMC_PGI_5307" Type="http://schemas.openxmlformats.org/officeDocument/2006/relationships/hyperlink" Id="rId10"/>
    <Relationship TargetMode="External" Target="AFMC_PGI_5307_104.dita#AFFARS_AFMC_PGI_5307_104" Type="http://schemas.openxmlformats.org/officeDocument/2006/relationships/hyperlink" Id="rId11"/>
    <Relationship TargetMode="External" Target="AFMC_PGI_5307_104_92.dita#AFFARS_AFMC_PGI_5307_104_92" Type="http://schemas.openxmlformats.org/officeDocument/2006/relationships/hyperlink" Id="rId12"/>
    <Relationship TargetMode="External" Target="AFMC_PGI_5307_105.dita#AFFARS_AFMC_PGI_5307_105" Type="http://schemas.openxmlformats.org/officeDocument/2006/relationships/hyperlink" Id="rId13"/>
    <Relationship TargetMode="External" Target="AFMC_PGI_5307_107_2.dita#AFFARS_AFMC_PGI_5307_107_2" Type="http://schemas.openxmlformats.org/officeDocument/2006/relationships/hyperlink" Id="rId14"/>
    <Relationship TargetMode="External" Target="SMC_PGI_5307.dita#AFFARS_SMC_PGI_5307" Type="http://schemas.openxmlformats.org/officeDocument/2006/relationships/hyperlink" Id="rId15"/>
    <Relationship TargetMode="External" Target="SMC_PGI_5307_104.dita#AFFARS_SMC_PGI_5307_104" Type="http://schemas.openxmlformats.org/officeDocument/2006/relationships/hyperlink" Id="rId16"/>
    <Relationship TargetMode="External" Target="SMC_PGI_5307_104_92.dita#AFFARS_SMC_PGI_5307_104_92" Type="http://schemas.openxmlformats.org/officeDocument/2006/relationships/hyperlink" Id="rId17"/>
    <Relationship TargetMode="External" Target="USAFA_PGI_5307.dita#AFFARS_USAFA_PGI_5307" Type="http://schemas.openxmlformats.org/officeDocument/2006/relationships/hyperlink" Id="rId18"/>
    <Relationship TargetMode="External" Target="USAFA_PGI_5307_104_92.dita#AFFARS_USAFA_PGI_5307_104_92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