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**ID__AFFARS_5318_topic_4__ID**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5318.125</w:t>
      </w:r>
      <w:r>
        <w:rPr>
          <w:rFonts w:ascii="Times New Roman" w:hAnsi="Times New Roman"/>
          <w:color w:val="000000"/>
          <w:sz w:val="31"/>
        </w:rPr>
        <w:t xml:space="preserve"> Protest to GAO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5333.104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5333_104.dita#AFFARS_5333_topic_5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