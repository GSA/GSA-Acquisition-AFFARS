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**ID__AFFARS_5346_topic_3__ID**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5346.103</w:t>
      </w:r>
      <w:r>
        <w:rPr>
          <w:rFonts w:ascii="Times New Roman" w:hAnsi="Times New Roman"/>
          <w:color w:val="000000"/>
          <w:sz w:val="31"/>
        </w:rPr>
        <w:t xml:space="preserve"> Contracting Office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MP5346.103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Air Force requirements regarding contracting office responsibilities for the Quality Assurance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5346.202-4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5346.401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5346.702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46_103.dita#AFFARS_mp_5346_103_topic_1" Type="http://schemas.openxmlformats.org/officeDocument/2006/relationships/hyperlink" Id="rId4"/>
    <Relationship TargetMode="External" Target="AF_PGI_5346_202_4.dita#AFFARS_pgi_5346_topic_3" Type="http://schemas.openxmlformats.org/officeDocument/2006/relationships/hyperlink" Id="rId5"/>
    <Relationship TargetMode="External" Target="AF_PGI_5346_401.dita#AFFARS_pgi_5346_topic_4" Type="http://schemas.openxmlformats.org/officeDocument/2006/relationships/hyperlink" Id="rId6"/>
    <Relationship TargetMode="External" Target="AF_PGI_5346_702.dita#AFFARS_pgi_5346_topic_5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