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**ID__AFFARS_pgi_5307_topic_15__ID**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5307.104-92</w:t>
      </w:r>
      <w:r>
        <w:rPr>
          <w:rFonts w:ascii="Times New Roman" w:hAnsi="Times New Roman"/>
          <w:color w:val="000000"/>
          <w:sz w:val="31"/>
        </w:rPr>
        <w:t xml:space="preserve"> Acquisition Strategy Panels (ASP) and Acquisition Plan (AP) Approval Authority or Streamlined Acquisition Strategy Summary (SASS)</w:t>
      </w:r>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should invite both SMC/PK and the SMC/PKC reviewers to attend acquisition strategy meetings with the decision authority when the clearance approval authority is the SCO, DAS(C), or ADAS(C). COCOs should participate in all other strategy meetings with the decision authority when the clearance approval authority is below the SCO.</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