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**ID__AFFARS_5319_201__ID**</w:t>
      </w:r>
    </w:p>
    <w:p>
      <w:pPr>
        <w:pStyle w:val="Heading3"/>
        <w:spacing w:after="199"/>
        <w:ind w:left="120"/>
        <w:jc w:val="left"/>
      </w:pPr>
      <w:r>
        <w:rPr>
          <w:rFonts w:ascii="Times New Roman" w:hAnsi="Times New Roman"/>
          <w:color w:val="000000"/>
          <w:sz w:val="31"/>
        </w:rPr>
        <w:t>5319.201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r:id="rId4">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hyperlink r:id="rId5">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(c)(10)(A) SB specialists/PCRs must be included early in the acquisition planning process. SB specialists review all acquisitions IAW DFARS 219.201(c)(10)(A)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Coordination Record</w:t>
      </w:r>
      <w:r>
        <w:rPr>
          <w:rFonts w:ascii="Times New Roman" w:hAnsi="Times New Roman"/>
          <w:b w:val="false"/>
          <w:i w:val="false"/>
          <w:color w:val="000000"/>
          <w:sz w:val="22"/>
        </w:rPr>
        <w:t xml:space="preserve">.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 Refer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w:t>
      </w:r>
      <w:r>
        <w:rPr>
          <w:rFonts w:ascii="Times New Roman" w:hAnsi="Times New Roman"/>
          <w:b w:val="false"/>
          <w:i/>
          <w:color w:val="000000"/>
          <w:sz w:val="22"/>
        </w:rPr>
        <w:t>Small Business Programs</w:t>
      </w:r>
      <w:r>
        <w:rPr>
          <w:rFonts w:ascii="Times New Roman" w:hAnsi="Times New Roman"/>
          <w:b w:val="false"/>
          <w:i w:val="false"/>
          <w:color w:val="000000"/>
          <w:sz w:val="22"/>
        </w:rPr>
        <w:t>, for Air Force Small Business Program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9">
        <w:r>
          <w:rPr>
            <w:rStyle w:val="Hyperlink"/>
            <w:rFonts w:ascii="Times New Roman" w:hAnsi="Times New Roman"/>
            <w:b w:val="false"/>
            <w:i w:val="false"/>
            <w:color w:val="0000ff"/>
            <w:sz w:val="22"/>
            <w:u w:val="single"/>
          </w:rPr>
          <w:t>AF PGI 5319.201</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0">
        <w:r>
          <w:rPr>
            <w:rStyle w:val="Hyperlink"/>
            <w:rFonts w:ascii="Times New Roman" w:hAnsi="Times New Roman"/>
            <w:b w:val="false"/>
            <w:i w:val="false"/>
            <w:color w:val="0000ff"/>
            <w:sz w:val="22"/>
            <w:u w:val="single"/>
          </w:rPr>
          <w:t>SMC PGI 5319.201-90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1">
        <w:r>
          <w:rPr>
            <w:rStyle w:val="Hyperlink"/>
            <w:rFonts w:ascii="Times New Roman" w:hAnsi="Times New Roman"/>
            <w:b w:val="false"/>
            <w:i w:val="false"/>
            <w:color w:val="0000ff"/>
            <w:sz w:val="22"/>
            <w:u w:val="single"/>
          </w:rPr>
          <w:t>AF PGI 5319.303</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P5301_601.dita#AFFARS_MP5301_601" Type="http://schemas.openxmlformats.org/officeDocument/2006/relationships/hyperlink" Id="rId4"/>
    <Relationship TargetMode="External" Target="MP5301_601.dita#AFFARS_MP5301_601" Type="http://schemas.openxmlformats.org/officeDocument/2006/relationships/hyperlink" Id="rId5"/>
    <Relationship TargetMode="External" Target="http://www.esd.whs.mil/Portals/54/Documents/DD/forms/dd/dd2579.pdf" Type="http://schemas.openxmlformats.org/officeDocument/2006/relationships/hyperlink" Id="rId6"/>
    <Relationship TargetMode="External" Target="http://www.dtic.mil/whs/directives/forms/forminfo/forminfopage1959.html" Type="http://schemas.openxmlformats.org/officeDocument/2006/relationships/hyperlink" Id="rId7"/>
    <Relationship TargetMode="External" Target="https://static.e-publishing.af.mil/production/1/saf_sb/publication/afi90-1801/afi90-1801.pdf" Type="http://schemas.openxmlformats.org/officeDocument/2006/relationships/hyperlink" Id="rId8"/>
    <Relationship TargetMode="External" Target="AF_PGI_5319_201.dita#AFFARS_AF_PGI_5319_201" Type="http://schemas.openxmlformats.org/officeDocument/2006/relationships/hyperlink" Id="rId9"/>
    <Relationship TargetMode="External" Target="SMC_PGI_5319_201_90.dita#AFFARS_SMC_PGI_5319_201_90" Type="http://schemas.openxmlformats.org/officeDocument/2006/relationships/hyperlink" Id="rId10"/>
    <Relationship TargetMode="External" Target="AF_PGI_5319_303.dita#AFFARS_AF_PGI_5319_303"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