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4.3</w:t>
      </w:r>
      <w:r>
        <w:rPr>
          <w:rFonts w:ascii="Times New Roman" w:hAnsi="Times New Roman"/>
          <w:i w:val="false"/>
          <w:color w:val="000000"/>
          <w:sz w:val="31"/>
        </w:rPr>
        <w:t xml:space="preserve"> Tactics, Techniques and Procedures (TTP), Samples, and Tailorable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TTP: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Protection, Maintenance, Retention, and Disposition of Source Selection Data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Templates: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comprehensive collection of samples and tailorable templates for your use as desired, is provided below.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Abstract of Proposals/Quotations (Negotiated Procurement)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Documentation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Source Selection Authority (SSA)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1)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2)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Questionnaire (Sample 3)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Section L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- Past Performance Information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Solicitation Cross Reference Matrix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File Checklist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Plan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Subcontractor Consent Letter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Verification of Correspondence Going to Offeror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Checklist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Information Coversheet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SF 901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,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Controlled Unclassified Information (CUI) Cover Sheet (AF Template)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Non-Disclosure Agreement (NDA)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Conflict of Interest Statement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RFP Section L language – Use of Non-Government Advisors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RFP Section L &amp; M Samples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Notice Announcing that a Source Selection is in Progress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Competitive Range Decision Document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Comparative Analysis Report &amp; Award Recommendation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Source Selection Decision Document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Evaluation Board (SSEB)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(Methodology 1)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(Methodology 2)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Rating Team Worksheet (PPT)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Technical Evaluator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Technical Evaluator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Subfactor Chief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Subfactor Chief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Evaluation Notice (EN)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SSEB Report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Initial Evaluation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Pre-Final Proposal Revisions (FPR) Request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Final Decision Briefing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Past Performance Evaluation Team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Relevancy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Performance Quality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Performance Quality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Business Relationship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Past Performance Information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Tradeoff Past Performance Confidence Assessment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LPTA Past Performance Evaluation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Performance Confidence Rating Evaluation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Cost/Price Evaluation Team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Cost/Price Template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(4.3)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AFFARS_Library/5315/ss_documentation_guidance.docx" Type="http://schemas.openxmlformats.org/officeDocument/2006/relationships/hyperlink" Id="rId4"/>
    <Relationship TargetMode="External" Target="https://usaf.dps.mil/sites/AFCC/KnowledgeCenter/contracting_templates/abstract_of_proposals_and_quotations.pdf" Type="http://schemas.openxmlformats.org/officeDocument/2006/relationships/hyperlink" Id="rId5"/>
    <Relationship TargetMode="External" Target="https://usaf.dps.mil/sites/AFCC/KnowledgeCenter/contracting_templates/memo_SSA_Delegation.docx" Type="http://schemas.openxmlformats.org/officeDocument/2006/relationships/hyperlink" Id="rId6"/>
    <Relationship TargetMode="External" Target="https://usaf.dps.mil/sites/AFCC/KnowledgeCenter/contracting_templates/past_perf_quest_sample_1.docx" Type="http://schemas.openxmlformats.org/officeDocument/2006/relationships/hyperlink" Id="rId7"/>
    <Relationship TargetMode="External" Target="https://usaf.dps.mil/sites/AFCC/KnowledgeCenter/contracting_templates/past_perf_quest_sample_2.docx" Type="http://schemas.openxmlformats.org/officeDocument/2006/relationships/hyperlink" Id="rId8"/>
    <Relationship TargetMode="External" Target="https://usaf.dps.mil/sites/AFCC/KnowledgeCenter/contracting_templates/past_perf_quest_sample_3.docx" Type="http://schemas.openxmlformats.org/officeDocument/2006/relationships/hyperlink" Id="rId9"/>
    <Relationship TargetMode="External" Target="https://usaf.dps.mil/sites/AFCC/KnowledgeCenter/contracting_templates/section_L_past_performance_information.docx" Type="http://schemas.openxmlformats.org/officeDocument/2006/relationships/hyperlink" Id="rId10"/>
    <Relationship TargetMode="External" Target="https://usaf.dps.mil/sites/AFCC/KnowledgeCenter/contracting_templates/solicitation_cross_reference_matrix.docx" Type="http://schemas.openxmlformats.org/officeDocument/2006/relationships/hyperlink" Id="rId11"/>
    <Relationship TargetMode="External" Target="https://usaf.dps.mil/sites/AFCC/KnowledgeCenter/contracting_templates/ss_file_checklist.docx" Type="http://schemas.openxmlformats.org/officeDocument/2006/relationships/hyperlink" Id="rId12"/>
    <Relationship TargetMode="External" Target="https://usaf.dps.mil/sites/AFCC/KnowledgeCenter/contracting_templates/ss_plan.docx" Type="http://schemas.openxmlformats.org/officeDocument/2006/relationships/hyperlink" Id="rId13"/>
    <Relationship TargetMode="External" Target="https://usaf.dps.mil/sites/AFCC/KnowledgeCenter/contracting_templates/subcontractor_consent_letter.docx" Type="http://schemas.openxmlformats.org/officeDocument/2006/relationships/hyperlink" Id="rId14"/>
    <Relationship TargetMode="External" Target="https://usaf.dps.mil/sites/AFCC/KnowledgeCenter/contracting_templates/verification_of_correspondence_to_offeror.xls" Type="http://schemas.openxmlformats.org/officeDocument/2006/relationships/hyperlink" Id="rId15"/>
    <Relationship TargetMode="External" Target="https://usaf.dps.mil/sites/AFCC/KnowledgeCenter/contracting_templates/ss_info_cover_sheet.pdf" Type="http://schemas.openxmlformats.org/officeDocument/2006/relationships/hyperlink" Id="rId16"/>
    <Relationship TargetMode="External" Target="https://usaf.dps.mil/sites/AFCC/KnowledgeCenter/contracting_templates/ss_info_cover_sheet_USAF_CUI_SF901.docx" Type="http://schemas.openxmlformats.org/officeDocument/2006/relationships/hyperlink" Id="rId17"/>
    <Relationship TargetMode="External" Target="https://usaf.dps.mil/sites/AFCC/KnowledgeCenter/contracting_templates/ss_non-disclosure_agreement.pdf" Type="http://schemas.openxmlformats.org/officeDocument/2006/relationships/hyperlink" Id="rId18"/>
    <Relationship TargetMode="External" Target="https://usaf.dps.mil/sites/AFCC/KnowledgeCenter/contracting_templates/conflict_of_interest_statement.pdf" Type="http://schemas.openxmlformats.org/officeDocument/2006/relationships/hyperlink" Id="rId19"/>
    <Relationship TargetMode="External" Target="https://usaf.dps.mil/sites/AFCC/KnowledgeCenter/Documents/AFFARS_Library/5315/samples/use_of_non-government_advisors.docx" Type="http://schemas.openxmlformats.org/officeDocument/2006/relationships/hyperlink" Id="rId20"/>
    <Relationship TargetMode="External" Target="https://usaf.dps.mil/sites/AFCC/KnowledgeCenter/Documents/AFFARS_Library/5315/samples/section_L_and_M_samples.docx" Type="http://schemas.openxmlformats.org/officeDocument/2006/relationships/hyperlink" Id="rId21"/>
    <Relationship TargetMode="External" Target="https://usaf.dps.mil/sites/AFCC/KnowledgeCenter/Documents/AFFARS_Library/5315/samples/soure_selection_notification.docx" Type="http://schemas.openxmlformats.org/officeDocument/2006/relationships/hyperlink" Id="rId22"/>
    <Relationship TargetMode="External" Target="https://usaf.dps.mil/sites/AFCC/KnowledgeCenter/contracting_templates/competitive_range_decision_document.docx" Type="http://schemas.openxmlformats.org/officeDocument/2006/relationships/hyperlink" Id="rId23"/>
    <Relationship TargetMode="External" Target="https://usaf.dps.mil/sites/AFCC/KnowledgeCenter/contracting_templates/comparative_anal_rpt_and_award_rec.docx" Type="http://schemas.openxmlformats.org/officeDocument/2006/relationships/hyperlink" Id="rId24"/>
    <Relationship TargetMode="External" Target="https://usaf.dps.mil/sites/AFCC/KnowledgeCenter/contracting_templates/ss_decision_document.docx" Type="http://schemas.openxmlformats.org/officeDocument/2006/relationships/hyperlink" Id="rId25"/>
    <Relationship TargetMode="External" Target="https://usaf.dps.mil/sites/AFCC/KnowledgeCenter/contracting_templates/rating_team_worksheet_method_1.docx" Type="http://schemas.openxmlformats.org/officeDocument/2006/relationships/hyperlink" Id="rId26"/>
    <Relationship TargetMode="External" Target="https://usaf.dps.mil/sites/AFCC/KnowledgeCenter/contracting_templates/rating_team_worksheet_method_2.docx" Type="http://schemas.openxmlformats.org/officeDocument/2006/relationships/hyperlink" Id="rId27"/>
    <Relationship TargetMode="External" Target="https://usaf.dps.mil/sites/AFCC/KnowledgeCenter/contracting_templates/PPT_rating_team_worksheet.docx" Type="http://schemas.openxmlformats.org/officeDocument/2006/relationships/hyperlink" Id="rId28"/>
    <Relationship TargetMode="External" Target="https://usaf.dps.mil/teams/PK-Central/afcc/records_contract/EZ/EZ_Docs/Templates/Tradeoff_Tech_Evaluator_Template.docx" Type="http://schemas.openxmlformats.org/officeDocument/2006/relationships/hyperlink" Id="rId29"/>
    <Relationship TargetMode="External" Target="https://usaf.dps.mil/teams/PK-Central/afcc/records_contract/EZ/EZ_Docs/Templates/LPTA_Tech_Evaluator_Template.docx" Type="http://schemas.openxmlformats.org/officeDocument/2006/relationships/hyperlink" Id="rId30"/>
    <Relationship TargetMode="External" Target="https://usaf.dps.mil/teams/PK-Central/afcc/records_contract/EZ/EZ_Docs/Templates/Tradeoff_SubFactor_Chief_Template.docx" Type="http://schemas.openxmlformats.org/officeDocument/2006/relationships/hyperlink" Id="rId31"/>
    <Relationship TargetMode="External" Target="https://usaf.dps.mil/teams/PK-Central/afcc/records_contract/EZ/EZ_Docs/Templates/LPTA_SubFactor_Chief_Template.docx" Type="http://schemas.openxmlformats.org/officeDocument/2006/relationships/hyperlink" Id="rId32"/>
    <Relationship TargetMode="External" Target="https://usaf.dps.mil/teams/PK-Central/AFCC/records_contract/EZ/EZ_Docs/Templates/EN_Template.docx" Type="http://schemas.openxmlformats.org/officeDocument/2006/relationships/hyperlink" Id="rId33"/>
    <Relationship TargetMode="External" Target="https://usaf.dps.mil/sites/AFCC/KnowledgeCenter/contracting_templates/sseb_report.docx" Type="http://schemas.openxmlformats.org/officeDocument/2006/relationships/hyperlink" Id="rId34"/>
    <Relationship TargetMode="External" Target="https://usaf.dps.mil/sites/AFCC/KnowledgeCenter/contracting_templates/Initial_evaluation_briefing.pptx" Type="http://schemas.openxmlformats.org/officeDocument/2006/relationships/hyperlink" Id="rId35"/>
    <Relationship TargetMode="External" Target="https://usaf.dps.mil/sites/AFCC/KnowledgeCenter/contracting_templates/pre-FPR_request_briefing.pptx" Type="http://schemas.openxmlformats.org/officeDocument/2006/relationships/hyperlink" Id="rId36"/>
    <Relationship TargetMode="External" Target="https://usaf.dps.mil/sites/AFCC/KnowledgeCenter/contracting_templates/final_decision_brief.pptx" Type="http://schemas.openxmlformats.org/officeDocument/2006/relationships/hyperlink" Id="rId37"/>
    <Relationship TargetMode="External" Target="https://usaf.dps.mil/teams/PK-Central/AFCC/records_contract/EZ/EZ_Docs/Templates/Relevancy_Template.docx" Type="http://schemas.openxmlformats.org/officeDocument/2006/relationships/hyperlink" Id="rId38"/>
    <Relationship TargetMode="External" Target="https://usaf.dps.mil/teams/PK-Central/afcc/records_contract/EZ/EZ_Docs/Templates/Tradeoff_PerformanceQuality_Template.docx" Type="http://schemas.openxmlformats.org/officeDocument/2006/relationships/hyperlink" Id="rId39"/>
    <Relationship TargetMode="External" Target="https://usaf.dps.mil/teams/PK-Central/AFCC/records_contract/EZ/EZ_Docs/Templates/LPTA_PerformanceQuality_Template.docx" Type="http://schemas.openxmlformats.org/officeDocument/2006/relationships/hyperlink" Id="rId40"/>
    <Relationship TargetMode="External" Target="https://usaf.dps.mil/teams/PK-Central/AFCC/records_contract/EZ/EZ_Docs/Templates/BusinessRelationship_Template.docx" Type="http://schemas.openxmlformats.org/officeDocument/2006/relationships/hyperlink" Id="rId41"/>
    <Relationship TargetMode="External" Target="https://usaf.dps.mil/teams/PK-Central/afcc/records_contract/EZ/EZ_Docs/Templates/PPI_Template.docx" Type="http://schemas.openxmlformats.org/officeDocument/2006/relationships/hyperlink" Id="rId42"/>
    <Relationship TargetMode="External" Target="https://usaf.dps.mil/teams/PK-Central/afcc/records_contract/EZ/EZ_Docs/Templates/Tradeoff_PastPerformanceConfidence_Template.docx" Type="http://schemas.openxmlformats.org/officeDocument/2006/relationships/hyperlink" Id="rId43"/>
    <Relationship TargetMode="External" Target="https://usaf.dps.mil/teams/PK-Central/AFCC/records_contract/EZ/EZ_Docs/Templates/LPTA_PastPerformanceEvaluation_Template.docx" Type="http://schemas.openxmlformats.org/officeDocument/2006/relationships/hyperlink" Id="rId44"/>
    <Relationship TargetMode="External" Target="https://usaf.dps.mil/sites/AFCC/KnowledgeCenter/contracting_templates/perf_conf_rating_eval.docx" Type="http://schemas.openxmlformats.org/officeDocument/2006/relationships/hyperlink" Id="rId45"/>
    <Relationship TargetMode="External" Target="https://usaf.dps.mil/teams/PK-Central/AFCC/records_contract/EZ/EZ_Docs/Templates/CostPrice_Template.docx" Type="http://schemas.openxmlformats.org/officeDocument/2006/relationships/hyperlink" Id="rId46"/>
    <Relationship TargetMode="External" Target="SMC_PGI_5315_3G.dita#AFFARS_pgi_5315_topic_42" Type="http://schemas.openxmlformats.org/officeDocument/2006/relationships/hyperlink" Id="rId4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