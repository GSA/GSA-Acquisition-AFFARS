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5301.170-3</w:t>
      </w:r>
      <w:r>
        <w:rPr>
          <w:rFonts w:ascii="Times New Roman" w:hAnsi="Times New Roman"/>
          <w:color w:val="000000"/>
          <w:sz w:val="31"/>
        </w:rPr>
        <w:t xml:space="preserve"> Post-award Peer Reviews of Service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contracting officer notifies the cognizant SAF/AQC action officer of all Peer Reviews to be accomplished in accordance with DFARS PGI 201.170-3 at least 10 business days prior to the required review.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