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**ID__AFFARS_pgi_5322_topic_3__ID**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5322.101-1-90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request for proposal language</w:t>
        </w:r>
      </w:hyperlink>
      <w:r>
        <w:rPr>
          <w:rFonts w:ascii="Times New Roman" w:hAnsi="Times New Roman"/>
          <w:b w:val="false"/>
          <w:i w:val="false"/>
          <w:color w:val="000000"/>
          <w:sz w:val="22"/>
        </w:rPr>
        <w:t xml:space="preserve"> for professional employee compensation plan evaluation as part of contractor responsibility.</w:t>
      </w:r>
    </w:p>
    <w:p>
      <w:pPr>
        <w:pBdr>
          <w:top w:space="5"/>
          <w:left w:space="5"/>
          <w:bottom w:space="5"/>
          <w:right w:space="5"/>
        </w:pBdr>
        <w:spacing w:after="0"/>
        <w:ind w:left="225"/>
        <w:jc w:val="left"/>
      </w:pPr>
      <w:r>
        <w:rPr>
          <w:rFonts w:ascii="Times New Roman" w:hAnsi="Times New Roman"/>
          <w:b w:val="false"/>
          <w:i w:val="false"/>
          <w:color w:val="000000"/>
          <w:sz w:val="22"/>
        </w:rP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Bdr>
          <w:top w:space="5"/>
          <w:left w:space="5"/>
          <w:bottom w:space="5"/>
          <w:right w:space="5"/>
        </w:pBdr>
        <w:spacing w:after="0"/>
        <w:ind w:left="225"/>
        <w:jc w:val="left"/>
      </w:pPr>
      <w:r>
        <w:rPr>
          <w:rFonts w:ascii="Times New Roman" w:hAnsi="Times New Roman"/>
          <w:b w:val="false"/>
          <w:i w:val="false"/>
          <w:color w:val="000000"/>
          <w:sz w:val="22"/>
        </w:rPr>
        <w:t>(c) Be clear in your solicitation as to which labor rate you are going to assess in your professional employee compensation evaluation – burdened or unburdened, and stick with it!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GAO case</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B-413091.2, MicroTechnologies, LLC</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ample_RFP_language.docx" Type="http://schemas.openxmlformats.org/officeDocument/2006/relationships/hyperlink" Id="rId4"/>
    <Relationship TargetMode="External" Target="http://www.gao.gov/products/D14390" Type="http://schemas.openxmlformats.org/officeDocument/2006/relationships/hyperlink" Id="rId5"/>
    <Relationship TargetMode="External" Target="http://www.gao.gov/products/D14390"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