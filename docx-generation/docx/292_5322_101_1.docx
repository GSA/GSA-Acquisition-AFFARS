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**ID__AFFARS_5322_101_1__ID**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5322.101-1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must involve the Regional Labor Advisors in all labor relation actions outlined in FAR Part 22, as required.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64-106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Air Force Industrial Labor Relations Activities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identifies the Regional Labor Advisors and their assigned geographical areas.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regarding authority to designate contracts requiring contractors to report actual or potential labor disputes to the contracting activity in addition to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Construction contracts in excess of the simplified acquisition threshold (SAT);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Service contracts in excess of the SAT;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(iii) Any contract that contains the clause at FAR 52.222-1, </w:t>
      </w:r>
      <w:r>
        <w:rPr>
          <w:rFonts w:ascii="Times New Roman" w:hAnsi="Times New Roman"/>
          <w:b w:val="false"/>
          <w:i/>
          <w:color w:val="000000"/>
          <w:sz w:val="22"/>
        </w:rPr>
        <w:t>Notice to the Government of Labor Disputes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(e.g., mission critical services).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5322.101-1-90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aq/publication/afi64-106/afi64-106.pdf" Type="http://schemas.openxmlformats.org/officeDocument/2006/relationships/hyperlink" Id="rId4"/>
    <Relationship TargetMode="External" Target="MP5301_601.dita#AFFARS_MP5301_601" Type="http://schemas.openxmlformats.org/officeDocument/2006/relationships/hyperlink" Id="rId5"/>
    <Relationship TargetMode="External" Target="SMC_PGI_5322_101_1_90.dita#AFFARS_SMC_PGI_5322_101_1_9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