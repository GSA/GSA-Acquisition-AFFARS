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5301.602-2</w:t>
      </w:r>
      <w:r>
        <w:rPr>
          <w:rFonts w:ascii="Times New Roman" w:hAnsi="Times New Roman"/>
          <w:color w:val="000000"/>
          <w:sz w:val="31"/>
        </w:rPr>
        <w:t xml:space="preserve">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(c)(i) Legal Review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must obtain legal advice during all phases of acquisitions.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Legal Review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In particular, contracting officers must obtain legal advice, coordination, and review from the supporting legal office for the following situations, regardless of dollar amount: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When there is doubt or controversy about the interpretation or application of statutes, directives, and regulations;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When using or applying unique or unusual contract provisions;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When actions are likely to be subject to public scrutiny or receive higher-level agency attention;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When a protest or claim is likely;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When contemplating the use of alternative dispute resolution;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Use of liquidated damages provisions in contracts for other than construction;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(deleted);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(8) Source selection decisions and supporting documentation for actions accomplished pursuant to the requirements of MP5315.3;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(9) Issues dealing with licensing, technical data rights and patents;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(10) Mistakes in bid (See FAR 14.407);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(11) Protests before and after award;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(12) Ratifications;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(13) Disputes;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(14) Contractor claims;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(15) Termination for default/cause;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(16) Terminations for convenience, except cancellations or terminations of purchase orders;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(17) Debarment or suspension actions;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(18) Individual or class deviations;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(19) Any other legal issue at the discretion of the contracting officer or supporting legal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All Justifications and Approvals (J&amp;A) requests for actions expected to exceed $750,000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 addition to the general conditions identified in 5301.602-2(c)(i)(A) above, contracting officers must obtain legal review of Operational contract actions expected to exceed $500,000 and AFDW, AFMC and SMC Non-Operational contract actions expected to exceed $1,000,000, as follows: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Solicitations and amendments, except administrative amendments;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Proposed contracts and modifications;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Orders for supplies or services issued under indefinite delivery type contracts (FAR 16.5), including GWACs, and Federal Supply Schedules (FSS), that require negotiation at the order level;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Orders under Blanket Purchase Agreements (BPA) established under FSS.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Legal review is not normally required for: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Funding actions without any other changes;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Unilateral exercise of pre-priced options that were reviewed and approved at the time of award of the basic contract;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Except as indicated at 5301.602-2(c)(i)(C)(3), order solicitations and orders issued against existing contracts in accordance with all terms and conditions of the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5301.602-2(c)(i)(A)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(C)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For Designation, Assignment, and Responsibilities of a Contracting Officer’s Representative, see MP5301.602-2(d).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legal_review.pdf" Type="http://schemas.openxmlformats.org/officeDocument/2006/relationships/hyperlink" Id="rId4"/>
    <Relationship TargetMode="External" Target="AFMC_PGI_5301_602_2.dita#AFFARS_pgi_5301_topic_29" Type="http://schemas.openxmlformats.org/officeDocument/2006/relationships/hyperlink" Id="rId5"/>
    <Relationship TargetMode="External" Target="AFMC_PGI_5301_602_2.dita#AFFARS_pgi_5301_topic_29" Type="http://schemas.openxmlformats.org/officeDocument/2006/relationships/hyperlink" Id="rId6"/>
    <Relationship TargetMode="External" Target="SMC_PGI_5301_602_2.dita#AFFARS_pgi_5301_topic_44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