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**ID__AFFARS_5337_topic_2__ID**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5337.1</w:t>
      </w:r>
      <w:r>
        <w:rPr>
          <w:rFonts w:ascii="Times New Roman" w:hAnsi="Times New Roman"/>
          <w:color w:val="000000"/>
          <w:sz w:val="36"/>
        </w:rPr>
        <w:t xml:space="preserve"> — SERVICE CONTRACTS (GENERAL)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5337.102-90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5337.102-91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MC_PGI_5337_102_90.dita#AFFARS_pgi_5337_topic_5" Type="http://schemas.openxmlformats.org/officeDocument/2006/relationships/hyperlink" Id="rId4"/>
    <Relationship TargetMode="External" Target="AFMC_PGI_5337_102_91.dita#AFFARS_pgi_5337_topic_6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