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**ID__AFFARS_5312_207__ID**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5312.207</w:t>
      </w:r>
      <w:r>
        <w:rPr>
          <w:rFonts w:ascii="Times New Roman" w:hAnsi="Times New Roman"/>
          <w:color w:val="000000"/>
          <w:sz w:val="31"/>
        </w:rPr>
        <w:t xml:space="preserve"> Contract Type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(b)(iii) See MP5301.601-90.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 See AFFARS 5316.601(d)(i)(A)(1) for approvals when base period plus any option periods is three years or less.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