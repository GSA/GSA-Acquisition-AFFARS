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**ID__AFFARS_5315_404_2__ID**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5315.404-2</w:t>
      </w:r>
      <w:r>
        <w:rPr>
          <w:rFonts w:ascii="Times New Roman" w:hAnsi="Times New Roman"/>
          <w:color w:val="000000"/>
          <w:sz w:val="31"/>
        </w:rPr>
        <w:t xml:space="preserve"> Data to Support Proposal Analysis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15_404_2_90.dita#AFFARS_AFMC_PGI_5315_404_2_90" Type="http://schemas.openxmlformats.org/officeDocument/2006/relationships/hyperlink" Id="rId5"/>
    <Relationship TargetMode="External" Target="AF_PGI_5315_404_3_90.dita#AFFARS_AF_PGI_5315_404_3_90" Type="http://schemas.openxmlformats.org/officeDocument/2006/relationships/hyperlink" Id="rId6"/>
    <Relationship TargetMode="External" Target="AFMC_PGI_5315_404_3_90.dita#AFFARS_AFMC_PGI_5315_404_3_9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