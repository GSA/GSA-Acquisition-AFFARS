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5328.370</w:t>
      </w:r>
      <w:r>
        <w:rPr>
          <w:rFonts w:ascii="Times New Roman" w:hAnsi="Times New Roman"/>
          <w:color w:val="000000"/>
          <w:sz w:val="31"/>
        </w:rPr>
        <w:t xml:space="preserve"> Additional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 Reference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10-220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Attachment 6.1, para 6.1.3, to determine the Approving authority for designating/appointing primary and alternate Government Flight Representatives (GFR).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https://www.dcma.mil/Portals/31/Documents/Policy/8210-1c/Contractors_Flight_and_Ground_Operations_DCMA_INST_8210.1C_Change1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