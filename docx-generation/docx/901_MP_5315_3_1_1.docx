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1.1</w:t>
      </w:r>
      <w:r>
        <w:rPr>
          <w:rFonts w:ascii="Times New Roman" w:hAnsi="Times New Roman"/>
          <w:i w:val="false"/>
          <w:color w:val="000000"/>
          <w:sz w:val="31"/>
        </w:rPr>
        <w:t xml:space="preserve"> Purpose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This Mandatory Procedure (MP) establishes supplemental procedures for conducting competitively negotiated source selections of $10M or more within the Air Force (AF), and follows the numbering convention of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Department of Defense (DoD) Source Selection Procedures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31 Mar 2016.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dpap/policy/policyvault/USA004370-14-DPAP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