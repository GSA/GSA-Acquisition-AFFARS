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5304.402-90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AFMAN 16-1406V2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National Industrial Security Program: Industrial Security Procedures for Government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provides guidance for implementing the Air Force’s National Industrial Security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AFH 16-1406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National Interest Determination Handbook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This instruction clarifies responsibilities and procedures for processing National Interest Determinations (NID).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16-701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Management, Administration and Oversight of Special Access Programs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establishes responsibilities for the management, administration and oversight of Special Access Programs. This instruction provides additional guidance for processing AF Special Access Program NIDs.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5304.402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aa/publication/dodm5220.22v2_afman16-1406v2/dodm5220.22v2_afman16-1406v2.pdf" Type="http://schemas.openxmlformats.org/officeDocument/2006/relationships/hyperlink" Id="rId4"/>
    <Relationship TargetMode="External" Target="https://static.e-publishing.af.mil/production/1/saf_aa/publication/afh16-1406/afh16-1406.pdf" Type="http://schemas.openxmlformats.org/officeDocument/2006/relationships/hyperlink" Id="rId5"/>
    <Relationship TargetMode="External" Target="http://static.e-publishing.af.mil/production/1/saf_aa/publication/afi16-701/afi16-701.pdf" Type="http://schemas.openxmlformats.org/officeDocument/2006/relationships/hyperlink" Id="rId6"/>
    <Relationship TargetMode="External" Target="SMC_PGI_5304_402.dita#AFFARS_pgi_5304_topic_1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