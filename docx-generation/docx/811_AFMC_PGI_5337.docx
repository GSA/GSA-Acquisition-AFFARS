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5337</w:t>
      </w:r>
      <w:r>
        <w:rPr>
          <w:rFonts w:ascii="Times New Roman" w:hAnsi="Times New Roman"/>
          <w:color w:val="000000"/>
          <w:sz w:val="36"/>
        </w:rPr>
        <w:t xml:space="preserve"> Service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