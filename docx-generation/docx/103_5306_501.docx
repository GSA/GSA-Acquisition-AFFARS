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5306.501</w:t>
      </w:r>
      <w:r>
        <w:rPr>
          <w:rFonts w:ascii="Times New Roman" w:hAnsi="Times New Roman"/>
          <w:color w:val="000000"/>
          <w:sz w:val="31"/>
        </w:rPr>
        <w:t xml:space="preserve"> Requirement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DAS(C) is the designated Air Force Competition Advocate General. AFTC is the competition advocate for AFOTEC. The following organizations are designated as Air Force procuring activities: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Combat Command (ACC)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Education and Training Command (AETC)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Global Strike Command (AFGSC)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Mobility Command (AMC)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Materiel Command (AFMC)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United States Space Force (USSF)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Pacific Air Forces (PACAF)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United States Air Forces in Europe (USAFE)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District of Washington (AFDW)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Reserve Command (AFRC)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Special Operations Command (AFSOC)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USAF Academy (USAFA)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Operational Test and Evaluation Center (AFOTEC)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Space and Missile Systems Center (SMC)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Rapid Capabilities Office (AFRCO)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Space Rapid Capabilities Officer (SpRCO)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Systems Operations Command (SpOC)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Space Systems Command (SSC)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Space Training and Readiness Command (STARCOM)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These organizations are authorized to further designate subordinate organizations as procuring activities subject to the requirements of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6.501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MP5306.502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</w:t>
      </w:r>
      <w:r>
        <w:rPr>
          <w:rFonts w:ascii="Times New Roman" w:hAnsi="Times New Roman"/>
          <w:b w:val="false"/>
          <w:i/>
          <w:color w:val="000000"/>
          <w:sz w:val="22"/>
        </w:rPr>
        <w:t>Air Force Competition and Commercial Advocacy Program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5306.501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acquisition.gov/far/part-6" Type="http://schemas.openxmlformats.org/officeDocument/2006/relationships/hyperlink" Id="rId4"/>
    <Relationship TargetMode="External" Target="MP5306_502.dita#AFFARS_MP5306_502" Type="http://schemas.openxmlformats.org/officeDocument/2006/relationships/hyperlink" Id="rId5"/>
    <Relationship TargetMode="External" Target="AFMC_PGI_5306_501.dita#AFFARS_AFMC_PGI_5306_50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