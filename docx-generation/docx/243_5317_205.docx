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**ID__AFFARS_5317_205__ID**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5317.205</w:t>
      </w:r>
      <w:r>
        <w:rPr>
          <w:rFonts w:ascii="Times New Roman" w:hAnsi="Times New Roman"/>
          <w:color w:val="000000"/>
          <w:sz w:val="31"/>
        </w:rPr>
        <w:t xml:space="preserve"> Documentation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 -- Options and Quantities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options_and_quantities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