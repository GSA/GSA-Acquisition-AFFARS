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5342</w:t>
      </w:r>
      <w:r>
        <w:rPr>
          <w:rFonts w:ascii="Times New Roman" w:hAnsi="Times New Roman"/>
          <w:color w:val="000000"/>
          <w:sz w:val="48"/>
        </w:rPr>
        <w:t xml:space="preserve">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5342 Contracting Administration and Audit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5342.202 Assignment of Contract Administration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5342 Contract Administration and Audit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5342.1503-90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5342 Contract Administration and Audit Services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5342.503-1 Postaward Conference Arrangements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2.dita#AFFARS_AF_PGI_5342" Type="http://schemas.openxmlformats.org/officeDocument/2006/relationships/hyperlink" Id="rId4"/>
    <Relationship TargetMode="External" Target="AF_PGI_5342_202.dita#AFFARS_AF_PGI_5342_202" Type="http://schemas.openxmlformats.org/officeDocument/2006/relationships/hyperlink" Id="rId5"/>
    <Relationship TargetMode="External" Target="AFMC_PGI_5342.dita#AFFARS_AFMC_PGI_5342" Type="http://schemas.openxmlformats.org/officeDocument/2006/relationships/hyperlink" Id="rId6"/>
    <Relationship TargetMode="External" Target="AFMC_PGI_5342_1503_90.dita#AFFARS_AFMC_PGI_5342_1503_90" Type="http://schemas.openxmlformats.org/officeDocument/2006/relationships/hyperlink" Id="rId7"/>
    <Relationship TargetMode="External" Target="SMC_PGI_5342.dita#AFFARS_SMC_PGI_5342" Type="http://schemas.openxmlformats.org/officeDocument/2006/relationships/hyperlink" Id="rId8"/>
    <Relationship TargetMode="External" Target="SMC_PGI_5342_503_1.dita#AFFARS_SMC_PGI_5342_503_1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