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**ID__AFFARS_5328_310__ID**</w:t>
      </w:r>
    </w:p>
    <w:p>
      <w:pPr>
        <w:pStyle w:val="Heading3"/>
        <w:spacing w:after="199"/>
        <w:ind w:left="120"/>
        <w:jc w:val="left"/>
      </w:pPr>
      <w:r>
        <w:rPr>
          <w:rFonts w:ascii="Times New Roman" w:hAnsi="Times New Roman"/>
          <w:color w:val="000000"/>
          <w:sz w:val="31"/>
        </w:rPr>
        <w:t>5328.310</w:t>
      </w:r>
      <w:r>
        <w:rPr>
          <w:rFonts w:ascii="Times New Roman" w:hAnsi="Times New Roman"/>
          <w:color w:val="000000"/>
          <w:sz w:val="31"/>
        </w:rPr>
        <w:t xml:space="preserve"> Insurance -- Work on a Government Installation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(a)(S-90) </w:t>
      </w:r>
      <w:r>
        <w:rPr>
          <w:rFonts w:ascii="Times New Roman" w:hAnsi="Times New Roman"/>
          <w:b/>
          <w:i w:val="false"/>
          <w:color w:val="000000"/>
          <w:sz w:val="22"/>
        </w:rPr>
        <w:t>Proof of Insurance</w:t>
      </w:r>
    </w:p>
    <w:p>
      <w:pPr>
        <w:pBdr>
          <w:top w:space="5"/>
          <w:left w:space="5"/>
          <w:bottom w:space="5"/>
          <w:right w:space="5"/>
        </w:pBdr>
        <w:spacing w:after="0"/>
        <w:ind w:left="225"/>
        <w:jc w:val="left"/>
      </w:pPr>
      <w:r>
        <w:rPr>
          <w:rFonts w:ascii="Times New Roman" w:hAnsi="Times New Roman"/>
          <w:b w:val="false"/>
          <w:i w:val="false"/>
          <w:color w:val="000000"/>
          <w:sz w:val="22"/>
        </w:rPr>
        <w:t xml:space="preserve">When FAR 52.228-5, </w:t>
      </w:r>
      <w:r>
        <w:rPr>
          <w:rFonts w:ascii="Times New Roman" w:hAnsi="Times New Roman"/>
          <w:b w:val="false"/>
          <w:i/>
          <w:color w:val="000000"/>
          <w:sz w:val="22"/>
        </w:rPr>
        <w:t>Insurance-Work on a Government Installation</w:t>
      </w:r>
      <w:r>
        <w:rPr>
          <w:rFonts w:ascii="Times New Roman" w:hAnsi="Times New Roman"/>
          <w:b w:val="false"/>
          <w:i w:val="false"/>
          <w:color w:val="000000"/>
          <w:sz w:val="22"/>
        </w:rP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Notification of Compliance with Contract Insurance Requirements</w:t>
        </w:r>
      </w:hyperlink>
      <w:r>
        <w:rPr>
          <w:rFonts w:ascii="Times New Roman" w:hAnsi="Times New Roman"/>
          <w:b w:val="false"/>
          <w:i w:val="false"/>
          <w:color w:val="000000"/>
          <w:sz w:val="22"/>
        </w:rPr>
        <w:t xml:space="preserve"> template to request and receive the contractor’s notification of insurance coverage in lieu of proof of insurance.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contract_insurance_compliance_notification.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