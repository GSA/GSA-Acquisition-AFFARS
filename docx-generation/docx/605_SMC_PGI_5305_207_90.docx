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**ID__AFFARS_SMC_PGI_5305_207_90__ID**</w:t>
      </w:r>
    </w:p>
    <w:p>
      <w:pPr>
        <w:pStyle w:val="Heading3"/>
        <w:spacing w:after="199"/>
        <w:ind w:left="120"/>
        <w:jc w:val="left"/>
      </w:pPr>
      <w:r>
        <w:rPr>
          <w:rFonts w:ascii="Times New Roman" w:hAnsi="Times New Roman"/>
          <w:color w:val="000000"/>
          <w:sz w:val="31"/>
        </w:rPr>
        <w:t>SMC PGI 5305.207-90</w:t>
      </w:r>
      <w:r>
        <w:rPr>
          <w:rFonts w:ascii="Times New Roman" w:hAnsi="Times New Roman"/>
          <w:color w:val="000000"/>
          <w:sz w:val="31"/>
        </w:rPr>
        <w:t xml:space="preserve"> Preparation and Transmittal of Synopses</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should use one of the SMC FBO Templates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pre-award</w:t>
        </w:r>
      </w:hyperlink>
      <w:r>
        <w:rPr>
          <w:rFonts w:ascii="Times New Roman" w:hAnsi="Times New Roman"/>
          <w:b w:val="false"/>
          <w:i w:val="false"/>
          <w:color w:val="000000"/>
          <w:sz w:val="22"/>
        </w:rPr>
        <w:t xml:space="preserve"> or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award/post-award</w:t>
        </w:r>
      </w:hyperlink>
      <w:r>
        <w:rPr>
          <w:rFonts w:ascii="Times New Roman" w:hAnsi="Times New Roman"/>
          <w:b w:val="false"/>
          <w:i w:val="false"/>
          <w:color w:val="000000"/>
          <w:sz w:val="22"/>
        </w:rPr>
        <w:t>) instead of creating a draft synopsis in the FBO website. This practice will help avoid inadvertent posting of information to FBO before it is ready. The templates contain all of the information required at the FBO site.</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are encouraged to coordinate draft synopses with the SMC Small Business Office (SMC/SB) to ensure the NAICS code is appropriate and to provide SMC/SB situational awareness on upcoming acquisitions.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(c) Coordinate all synopses with the SMC Office of Public Affairs (SMC/PA) prior to release in accordance with AFI 35-102, paragraph 9.6. File evidence of coordination with the synopsis. SMC/PA requires use of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Public Affairs Security and Policy Review Worksheet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should obtain coordination from the Program Attorney before posting a Justification and Approval Document, Limited Sources Justification, or Exception to Fair Opportunities to ensure that the document has been appropriately redacted prior to public release.</w:t>
      </w:r>
    </w:p>
    <w:p>
      <w:pPr>
        <w:pBdr>
          <w:top w:space="5"/>
          <w:left w:space="5"/>
          <w:bottom w:space="5"/>
          <w:right w:space="5"/>
        </w:pBdr>
        <w:spacing w:after="0"/>
        <w:ind w:left="225"/>
        <w:jc w:val="left"/>
      </w:pPr>
      <w:r>
        <w:rPr>
          <w:rFonts w:ascii="Times New Roman" w:hAnsi="Times New Roman"/>
          <w:b w:val="false"/>
          <w:i w:val="false"/>
          <w:color w:val="000000"/>
          <w:sz w:val="22"/>
        </w:rPr>
        <w:t>(e) Posting:</w:t>
      </w:r>
    </w:p>
    <w:p>
      <w:pPr>
        <w:pBdr>
          <w:top w:space="5"/>
          <w:left w:space="5"/>
          <w:bottom w:space="5"/>
          <w:right w:space="5"/>
        </w:pBdr>
        <w:spacing w:after="0"/>
        <w:ind w:left="585"/>
        <w:jc w:val="left"/>
      </w:pPr>
      <w:r>
        <w:rPr>
          <w:rFonts w:ascii="Times New Roman" w:hAnsi="Times New Roman"/>
          <w:b w:val="false"/>
          <w:i w:val="false"/>
          <w:color w:val="000000"/>
          <w:sz w:val="22"/>
        </w:rPr>
        <w:t>(1) Do not publish documents marked “For Official Use Only” or “Sensitive Unclassified” publicly on FBO.</w:t>
      </w:r>
    </w:p>
    <w:p>
      <w:pPr>
        <w:pBdr>
          <w:top w:space="5"/>
          <w:left w:space="5"/>
          <w:bottom w:space="5"/>
          <w:right w:space="5"/>
        </w:pBdr>
        <w:spacing w:after="0"/>
        <w:ind w:left="585"/>
        <w:jc w:val="left"/>
      </w:pPr>
      <w:r>
        <w:rPr>
          <w:rFonts w:ascii="Times New Roman" w:hAnsi="Times New Roman"/>
          <w:b w:val="false"/>
          <w:i w:val="false"/>
          <w:color w:val="000000"/>
          <w:sz w:val="22"/>
        </w:rPr>
        <w:t xml:space="preserve">(2) In order to avoid inadvertently posting the wrong document to FBO, it is recommended that contracting officers separate documents to be posted to FBO from all other contract file documents (e.g., use separate electronic folder). Contracting officers are also highly encouraged to use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Two-Person Verification and Certification</w:t>
        </w:r>
      </w:hyperlink>
      <w:r>
        <w:rPr>
          <w:rFonts w:ascii="Times New Roman" w:hAnsi="Times New Roman"/>
          <w:b w:val="false"/>
          <w:i w:val="false"/>
          <w:color w:val="000000"/>
          <w:sz w:val="22"/>
        </w:rPr>
        <w:t xml:space="preserve"> or similar process prior to posting a synopsis to FBO.</w:t>
      </w:r>
    </w:p>
    <w:p>
      <w:pPr>
        <w:pBdr>
          <w:top w:space="5"/>
          <w:left w:space="5"/>
          <w:bottom w:space="5"/>
          <w:right w:space="5"/>
        </w:pBdr>
        <w:spacing w:after="0"/>
        <w:ind w:left="585"/>
        <w:jc w:val="left"/>
      </w:pPr>
      <w:r>
        <w:rPr>
          <w:rFonts w:ascii="Times New Roman" w:hAnsi="Times New Roman"/>
          <w:b w:val="false"/>
          <w:i w:val="false"/>
          <w:color w:val="000000"/>
          <w:sz w:val="22"/>
        </w:rPr>
        <w:t xml:space="preserve">(3) If there is an error in the posted synopsis or the synopsis otherwise needs to be removed, notify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PK FBO Admin</w:t>
        </w:r>
      </w:hyperlink>
      <w:r>
        <w:rPr>
          <w:rFonts w:ascii="Times New Roman" w:hAnsi="Times New Roman"/>
          <w:b w:val="false"/>
          <w:i w:val="false"/>
          <w:color w:val="000000"/>
          <w:sz w:val="22"/>
        </w:rPr>
        <w:t>immediately.</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fbo_pre-award_template.docx" Type="http://schemas.openxmlformats.org/officeDocument/2006/relationships/hyperlink" Id="rId4"/>
    <Relationship TargetMode="External" Target="https://cs2.eis.af.mil/sites/10059/afcc/knowledge_center/affars_pgi_related_documents/fbo_award_template.docx" Type="http://schemas.openxmlformats.org/officeDocument/2006/relationships/hyperlink" Id="rId5"/>
    <Relationship TargetMode="External" Target="https://cs2.eis.af.mil/sites/10059/afcc/knowledge_center/affars_pgi_related_documents/pa_security_and_policy_review_worksheet.pdf" Type="http://schemas.openxmlformats.org/officeDocument/2006/relationships/hyperlink" Id="rId6"/>
    <Relationship TargetMode="External" Target="https://cs2.eis.af.mil/sites/10059/afcc/knowledge_center/affars_pgi_related_documents/two_person_verification_and_certification.docx" Type="http://schemas.openxmlformats.org/officeDocument/2006/relationships/hyperlink" Id="rId7"/>
    <Relationship TargetMode="External" Target="https://insidesmc.losangeles.af.mil/sites/pk/div/pkc/Pages/OrgChart_POC.aspx"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