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**ID__AFFARS_5342_7100__ID**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5342.7100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(4)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