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**ID__AFFARS_5350_102_2__ID**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5350.102-2</w:t>
      </w:r>
      <w:r>
        <w:rPr>
          <w:rFonts w:ascii="Times New Roman" w:hAnsi="Times New Roman"/>
          <w:color w:val="000000"/>
          <w:sz w:val="31"/>
        </w:rPr>
        <w:t xml:space="preserve"> Contract Adjustment Boards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The Air Force Contract Adjustment Board is authorized to approve any request for contract adjustment that obligates more than $75,000.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