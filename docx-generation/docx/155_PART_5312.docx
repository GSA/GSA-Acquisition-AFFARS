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**ID__AFFARS_PART_5312__ID**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5312</w:t>
      </w:r>
      <w:r>
        <w:rPr>
          <w:rFonts w:ascii="Times New Roman" w:hAnsi="Times New Roman"/>
          <w:color w:val="000000"/>
          <w:sz w:val="48"/>
        </w:rPr>
        <w:t xml:space="preserve"> - Acquisition of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INTERIM CHANGE: See Policy Memo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18-C-03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5312.1 — ACQUISITION OF COMMERCIAL ITEMS -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5312.102 Applicability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5312.2 — SPECIAL REQUIREMENTS FOR THE ACQUISITION OF 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5312.207 Contract Type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5312.272 Preference for Certain Commercial Products and Services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5312.3 – SOLICITATION PROVISIONS AND CONTRACT CLAUSES FOR THE ACQUISITION OF COMMERCIAL ITEMS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5312.302 Tailoring of Provisions and Clauses for the Acquisition of Commercial Items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5312.4 – UNIQUE REQUIREMENTS REGARDING TERMS AND CONDITIONS FOR COMMERCIAL ITEMS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5312.403 Termination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5312.70 – LIMITATION ON CONVERSION OF PROCUREMENT FROM COMMERCIAL ACQUISITION PROCEDURES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5312.7001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5312.90 – PILOT PROGRAM FOR DEFENSE COMMERCIAL SOLUTIONS OPENING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2.aspx" Type="http://schemas.openxmlformats.org/officeDocument/2006/relationships/hyperlink" Id="rId4"/>
    <Relationship TargetMode="External" Target="SUBPART_5312_1.dita#AFFARS_SUBPART_5312_1" Type="http://schemas.openxmlformats.org/officeDocument/2006/relationships/hyperlink" Id="rId5"/>
    <Relationship TargetMode="External" Target="5312_102.dita#AFFARS_5312_102" Type="http://schemas.openxmlformats.org/officeDocument/2006/relationships/hyperlink" Id="rId6"/>
    <Relationship TargetMode="External" Target="SUBPART_5312_2.dita#AFFARS_SUBPART_5312_2" Type="http://schemas.openxmlformats.org/officeDocument/2006/relationships/hyperlink" Id="rId7"/>
    <Relationship TargetMode="External" Target="5312_207.dita#AFFARS_5312_207" Type="http://schemas.openxmlformats.org/officeDocument/2006/relationships/hyperlink" Id="rId8"/>
    <Relationship TargetMode="External" Target="5312_272.dita#AFFARS_5312_272" Type="http://schemas.openxmlformats.org/officeDocument/2006/relationships/hyperlink" Id="rId9"/>
    <Relationship TargetMode="External" Target="SUBPART_5312_3.dita#AFFARS_SUBPART_5312_3" Type="http://schemas.openxmlformats.org/officeDocument/2006/relationships/hyperlink" Id="rId10"/>
    <Relationship TargetMode="External" Target="5312_302.dita#AFFARS_5312_302" Type="http://schemas.openxmlformats.org/officeDocument/2006/relationships/hyperlink" Id="rId11"/>
    <Relationship TargetMode="External" Target="SUBPART_5312_4.dita#AFFARS_SUBPART_5312_4" Type="http://schemas.openxmlformats.org/officeDocument/2006/relationships/hyperlink" Id="rId12"/>
    <Relationship TargetMode="External" Target="5312_403.dita#AFFARS_5312_403" Type="http://schemas.openxmlformats.org/officeDocument/2006/relationships/hyperlink" Id="rId13"/>
    <Relationship TargetMode="External" Target="SUBPART_5312_70.dita#AFFARS_SUBPART_5312_70" Type="http://schemas.openxmlformats.org/officeDocument/2006/relationships/hyperlink" Id="rId14"/>
    <Relationship TargetMode="External" Target="5312_7001.dita#AFFARS_5312_7001" Type="http://schemas.openxmlformats.org/officeDocument/2006/relationships/hyperlink" Id="rId15"/>
    <Relationship TargetMode="External" Target="SUBPART_5312_90.dita#AFFARS_SUBPART_5312_90" Type="http://schemas.openxmlformats.org/officeDocument/2006/relationships/hyperlink" Id="rId1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