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**ID__AFFARS_AFMC_PGI_5325_7901_3_90__ID**</w:t>
      </w:r>
    </w:p>
    <w:p>
      <w:pPr>
        <w:pStyle w:val="Heading3"/>
        <w:spacing w:after="199"/>
        <w:ind w:left="120"/>
        <w:jc w:val="left"/>
      </w:pPr>
      <w:r>
        <w:rPr>
          <w:rFonts w:ascii="Times New Roman" w:hAnsi="Times New Roman"/>
          <w:color w:val="000000"/>
          <w:sz w:val="31"/>
        </w:rPr>
        <w:t>AFMC PGI 5325.7901-3-90</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When an acquisition has export controlled data, ensure that any synopsis and/or solicitation issued contains a statement substantially the same as the following:</w:t>
      </w:r>
    </w:p>
    <w:p>
      <w:pPr>
        <w:pBdr>
          <w:top w:space="5"/>
          <w:left w:space="5"/>
          <w:bottom w:space="5"/>
          <w:right w:space="5"/>
        </w:pBdr>
        <w:spacing w:after="0"/>
        <w:ind w:left="225"/>
        <w:jc w:val="left"/>
      </w:pPr>
      <w:r>
        <w:rPr>
          <w:rFonts w:ascii="Times New Roman" w:hAnsi="Times New Roman"/>
          <w:b w:val="false"/>
          <w:i/>
          <w:color w:val="000000"/>
          <w:sz w:val="22"/>
        </w:rPr>
        <w:t>Offerors are required to be export control certified in order to receive and view the data for this solicitation. If your company intends to become export control certified, you may visit</w:t>
      </w:r>
      <w:r>
        <w:rPr>
          <w:rFonts w:ascii="Times New Roman" w:hAnsi="Times New Roman"/>
          <w:b w:val="false"/>
          <w:i w:val="false"/>
          <w:color w:val="000000"/>
          <w:sz w:val="22"/>
        </w:rPr>
        <w:t xml:space="preserve"> </w:t>
      </w:r>
      <w:hyperlink r:id="rId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https://public.logisticsinformationservice.dla.mil/PublicHome/jcp/default.aspx</w:t>
        </w:r>
      </w:hyperlink>
      <w:r>
        <w:rPr>
          <w:rFonts w:ascii="Times New Roman" w:hAnsi="Times New Roman"/>
          <w:b w:val="false"/>
          <w:i w:val="false"/>
          <w:color w:val="000000"/>
          <w:sz w:val="22"/>
        </w:rPr>
        <w:t xml:space="preserve"> </w:t>
      </w:r>
      <w:r>
        <w:rPr>
          <w:rFonts w:ascii="Times New Roman" w:hAnsi="Times New Roman"/>
          <w:b w:val="false"/>
          <w:i/>
          <w:color w:val="000000"/>
          <w:sz w:val="22"/>
        </w:rPr>
        <w:t>for registration.</w:t>
      </w:r>
    </w:p>
    <w:p>
      <w:pPr>
        <w:pBdr>
          <w:top w:space="5"/>
          <w:left w:space="5"/>
          <w:bottom w:space="5"/>
          <w:right w:space="5"/>
        </w:pBdr>
        <w:spacing w:after="0"/>
        <w:ind w:left="225"/>
        <w:jc w:val="left"/>
      </w:pPr>
      <w:r>
        <w:rPr>
          <w:rFonts w:ascii="Times New Roman" w:hAnsi="Times New Roman"/>
          <w:b w:val="false"/>
          <w:i w:val="false"/>
          <w:color w:val="000000"/>
          <w:sz w:val="22"/>
        </w:rPr>
        <w:t>(b) Prior to award, verify the current status of potential awardees regarding their export controlled certification.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To check the status of a specific contractor, go to the website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https://www.sam.gov/</w:t>
        </w:r>
      </w:hyperlink>
      <w:r>
        <w:rPr>
          <w:rFonts w:ascii="Times New Roman" w:hAnsi="Times New Roman"/>
          <w:b w:val="false"/>
          <w:i w:val="false"/>
          <w:color w:val="000000"/>
          <w:sz w:val="22"/>
        </w:rPr>
        <w:t xml:space="preserve">, click on “Search Records” and enter cage code then click search. Also click on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http://www.dla.mil/HQ/InformationOperations/Offers/Products/LogisticsApplications/JCP.aspx</w:t>
        </w:r>
      </w:hyperlink>
      <w:r>
        <w:rPr>
          <w:rFonts w:ascii="Times New Roman" w:hAnsi="Times New Roman"/>
          <w:b w:val="false"/>
          <w:i w:val="false"/>
          <w:color w:val="000000"/>
          <w:sz w:val="22"/>
        </w:rPr>
        <w:t>, enter CAGE code and click Submit for all U.S. and Canadian contractors. U.S. and Canadian contractors should also submit a completed and certified DD Form 2345 "Military Critical Technical Data Agreement" with original signature (cannot be faxed or emailed) in order to obtain access/receive unclassified technical data disclosing militarily critical technology with military or space application.</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public.logisticsinformationservice.dla.mil/PublicHome/jcp/default.aspx" Type="http://schemas.openxmlformats.org/officeDocument/2006/relationships/hyperlink" Id="rId4"/>
    <Relationship TargetMode="External" Target="https://www.sam.gov/" Type="http://schemas.openxmlformats.org/officeDocument/2006/relationships/hyperlink" Id="rId5"/>
    <Relationship TargetMode="External" Target="http://www.dla.mil/HQ/InformationOperations/Offers/Products/LogisticsApplications/JCP.aspx"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