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**ID__AFFARS_5315_406_3__ID**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5315.406-3</w:t>
      </w:r>
      <w:r>
        <w:rPr>
          <w:rFonts w:ascii="Times New Roman" w:hAnsi="Times New Roman"/>
          <w:color w:val="000000"/>
          <w:sz w:val="31"/>
        </w:rPr>
        <w:t xml:space="preserve"> Documenting the Negotiation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Price Negotiation Memorandum (PNM) Checklist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that may be used to ensure PNMs contain all required information. The final PNM template and streamlined PNM templates for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supplies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or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services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may be tailored for use.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5315.406-3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5315.406-3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5315.406-3-90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5315.407-1-90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5315.407-2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PNM_checklist.docx" Type="http://schemas.openxmlformats.org/officeDocument/2006/relationships/hyperlink" Id="rId4"/>
    <Relationship TargetMode="External" Target="https://usaf.dps.mil/sites/AFCC/KnowledgeCenter/contracting_templates/streamlined_pnm_SUPPLIES.doc" Type="http://schemas.openxmlformats.org/officeDocument/2006/relationships/hyperlink" Id="rId5"/>
    <Relationship TargetMode="External" Target="https://usaf.dps.mil/sites/AFCC/KnowledgeCenter/contracting_templates/streamlined_pnm_SERVICES.doc" Type="http://schemas.openxmlformats.org/officeDocument/2006/relationships/hyperlink" Id="rId6"/>
    <Relationship TargetMode="External" Target="AFMC_PGI_5315_406_3.dita#AFFARS_AFMC_PGI_5315_406_3" Type="http://schemas.openxmlformats.org/officeDocument/2006/relationships/hyperlink" Id="rId7"/>
    <Relationship TargetMode="External" Target="SMC_PGI_5315_406_3.dita#AFFARS_SMC_PGI_5315_406_3" Type="http://schemas.openxmlformats.org/officeDocument/2006/relationships/hyperlink" Id="rId8"/>
    <Relationship TargetMode="External" Target="AFMC_PGI_5315_406_3_90.dita#AFFARS_AFMC_PGI_5315_406_3_90" Type="http://schemas.openxmlformats.org/officeDocument/2006/relationships/hyperlink" Id="rId9"/>
    <Relationship TargetMode="External" Target="AFMC_PGI_5315_407_1_90.dita#AFFARS_AFMC_PGI_5315_407_1_90" Type="http://schemas.openxmlformats.org/officeDocument/2006/relationships/hyperlink" Id="rId10"/>
    <Relationship TargetMode="External" Target="AFMC_PGI_5315_407_2.dita#AFFARS_AFMC_PGI_5315_407_2" Type="http://schemas.openxmlformats.org/officeDocument/2006/relationships/hyperlink" Id="rId1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