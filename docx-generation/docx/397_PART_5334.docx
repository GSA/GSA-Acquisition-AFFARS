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**ID__AFFARS_PART_5334__ID**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5334</w:t>
      </w:r>
      <w:r>
        <w:rPr>
          <w:rFonts w:ascii="Times New Roman" w:hAnsi="Times New Roman"/>
          <w:color w:val="000000"/>
          <w:sz w:val="48"/>
        </w:rPr>
        <w:t xml:space="preserve"> - Major System Acquisition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5334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INTERIM CHANGE: See Policy Memo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18-C-07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5334.2 — EARNED VALUE MANAGEMENT SYSTEM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5334.203 INTERIM CHANGE: See Air Force Class Deviation 2018-U0001 ( Policy Memo 18-C-07 ).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5334.70 — ACQUISITION OF MAJOR WEAPON SYSTEMS AS COMMERCIAL ITEMS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5334.7002 Policy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34.aspx" Type="http://schemas.openxmlformats.org/officeDocument/2006/relationships/hyperlink" Id="rId4"/>
    <Relationship TargetMode="External" Target="https://usaf.dps.mil/sites/AFCC/KnowledgeCenter/Documents/Contracting_Memos/Policy/18-C-07.pdf" Type="http://schemas.openxmlformats.org/officeDocument/2006/relationships/hyperlink" Id="rId5"/>
    <Relationship TargetMode="External" Target="SUBPART_5334_2.dita#AFFARS_SUBPART_5334_2" Type="http://schemas.openxmlformats.org/officeDocument/2006/relationships/hyperlink" Id="rId6"/>
    <Relationship TargetMode="External" Target="5334_203.dita#AFFARS_5334_203" Type="http://schemas.openxmlformats.org/officeDocument/2006/relationships/hyperlink" Id="rId7"/>
    <Relationship TargetMode="External" Target="SUBPART_5334_70.dita#AFFARS_SUBPART_5334_70" Type="http://schemas.openxmlformats.org/officeDocument/2006/relationships/hyperlink" Id="rId8"/>
    <Relationship TargetMode="External" Target="5334_7002.dita#AFFARS_5334_7002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