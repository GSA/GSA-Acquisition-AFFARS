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**ID__AFFARS_MP_5315_3_LIST_OF_APPENDICES__ID**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List</w:t>
      </w:r>
      <w:r>
        <w:rPr>
          <w:rFonts w:ascii="Times New Roman" w:hAnsi="Times New Roman"/>
          <w:color w:val="000000"/>
          <w:sz w:val="36"/>
        </w:rPr>
        <w:t xml:space="preserve"> of Appendices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