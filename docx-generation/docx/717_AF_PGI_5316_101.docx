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**ID__AFFARS_pgi_5316_topic_3__ID**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5316.101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DAU Tool Comparison of Major Contract Types Chart (Click “Launch Tool”):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https://www.dau.mil/tools/t/Comparison-of-Major-Contract-Types-Chart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au.mil/tools/t/Comparison-of-Major-Contract-Types-Chart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