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**ID__AFFARS_5327_9000__ID**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5327.9000</w:t>
      </w:r>
      <w:r>
        <w:rPr>
          <w:rFonts w:ascii="Times New Roman" w:hAnsi="Times New Roman"/>
          <w:color w:val="000000"/>
          <w:sz w:val="31"/>
        </w:rPr>
        <w:t xml:space="preserve"> Foreign Disclosure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Foreign Disclosure issues, Government personnel should refer to National Disclosure Policy (NDP-1),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16-201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and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AFPD 16-2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Disclosure of Military Information to Foreign Governments and International Organizations and follow all procedures including foreign disclosure reviews.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5327.9001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ia/publication/afi16-201/afi16-201.pdf" Type="http://schemas.openxmlformats.org/officeDocument/2006/relationships/hyperlink" Id="rId4"/>
    <Relationship TargetMode="External" Target="http://static.e-publishing.af.mil/production/1/saf_ia/publication/afpd16-2/afpd16-2.pdf" Type="http://schemas.openxmlformats.org/officeDocument/2006/relationships/hyperlink" Id="rId5"/>
    <Relationship TargetMode="External" Target="AFMC_PGI_5327_9001.dita#AFFARS_AFMC_PGI_5327_900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