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**ID__AFFARS_MP_5315_3_6_1__ID**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6.1</w:t>
      </w:r>
      <w:r>
        <w:rPr>
          <w:rFonts w:ascii="Times New Roman" w:hAnsi="Times New Roman"/>
          <w:i w:val="false"/>
          <w:color w:val="000000"/>
          <w:sz w:val="31"/>
        </w:rPr>
        <w:t xml:space="preserve"> Purpose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Section establishes and standardizes the mandatory Air Force source selection training process for acquisition/SSTs.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