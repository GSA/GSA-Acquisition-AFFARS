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**ID__AFFARS_5308_topic_5__ID**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5308.405-6</w:t>
      </w:r>
      <w:r>
        <w:rPr>
          <w:rFonts w:ascii="Times New Roman" w:hAnsi="Times New Roman"/>
          <w:color w:val="000000"/>
          <w:sz w:val="31"/>
        </w:rPr>
        <w:t xml:space="preserve"> Limited Sources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(b)(3)(ii)(C) See MP5301.601-90. Submit determinations through the SCO to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approval.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(d) Justification Approvals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5306.304 (a)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the approving officials for proposed orders or BPAs using the limited or sole source justification at FAR 8.405-6(a)-(c). See the tailorable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Limited Sources</w:t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 xml:space="preserve"> </w:t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Justification and Approval (J&amp;A)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template. See </w:t>
      </w: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5306.303-1-90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“Bridge Actions.”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5308.405-6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SAF.AQ.SAF-AQC.Workflow@us.af.mil" Type="http://schemas.openxmlformats.org/officeDocument/2006/relationships/hyperlink" Id="rId4"/>
    <Relationship TargetMode="External" Target="5306_304.dita#AFFARS_5306_topic_11" Type="http://schemas.openxmlformats.org/officeDocument/2006/relationships/hyperlink" Id="rId5"/>
    <Relationship TargetMode="External" Target="https://usaf.dps.mil/sites/AFCC/KnowledgeCenter/contracting_templates/limited_sources_J_and_A.pdf" Type="http://schemas.openxmlformats.org/officeDocument/2006/relationships/hyperlink" Id="rId6"/>
    <Relationship TargetMode="External" Target="5306_303_1_90.dita#AFFARS_5306_topic_9" Type="http://schemas.openxmlformats.org/officeDocument/2006/relationships/hyperlink" Id="rId7"/>
    <Relationship TargetMode="External" Target="SMC_PGI_5308_405_6.dita#AFFARS_pgi_5308_topic_5" Type="http://schemas.openxmlformats.org/officeDocument/2006/relationships/hyperlink" Id="rId8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