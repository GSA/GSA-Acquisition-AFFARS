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5317</w:t>
      </w:r>
      <w:r>
        <w:rPr>
          <w:rFonts w:ascii="Times New Roman" w:hAnsi="Times New Roman"/>
          <w:color w:val="000000"/>
          <w:sz w:val="48"/>
        </w:rPr>
        <w:t xml:space="preserve"> - Special Contracting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19-C-08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5317.1 — MULTIYEAR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5317.105-1 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5317.106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5317.106-3 Special Procedures Applicable to DoD, NASA, and the Coast Guard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5317.171 Multiyear Contracts for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5317.172 Multiyear Contracts for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5317.173 Multiyear Contracts for Military Family Housing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5317.2 — OPTIONS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5317.204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5317.205 Documentation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5317.207 Exercise of Options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5317.5 — INTERAGENCY ACQUISITIONS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5317.500 Scope of Subpart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 — INTERAGENCY ACQUISITIONS: ACQUISITIONS BY NONDEFENSE AGENCIES ON BEHALF OF THE DEPARTMENT OF DEFENSE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5317.703 Policy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5317.770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5317.74 — UNDEFINITIZED CONTRACT ACTIONS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5317.7402 Exceptions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 Limitations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5317.7404-1 Authorization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5317.7404-3 Definitization Schedule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5317.7404-5 Exceptions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5317.7405 Plans and Reports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5317.7406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5317.75 — ACQUISITION OF REPLENISHMENT PARTS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5317.7502 General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5317.7504 Acquisition of Parts When Data is Not Available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5317.7505 Limitations on Price Increases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5317.90 — ASSOCIATE CONTRACTOR AGREEMENTS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5317.9000 Associate Contractor Agreements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7.aspx" Type="http://schemas.openxmlformats.org/officeDocument/2006/relationships/hyperlink" Id="rId4"/>
    <Relationship TargetMode="External" Target="https://usaf.dps.mil/sites/AFCC/KnowledgeCenter/Documents/Contracting_Memos/Policy/19-C-08.pdf" Type="http://schemas.openxmlformats.org/officeDocument/2006/relationships/hyperlink" Id="rId5"/>
    <Relationship TargetMode="External" Target="SUBPART_5317_1.dita#AFFARS_SUBPART_5317_1" Type="http://schemas.openxmlformats.org/officeDocument/2006/relationships/hyperlink" Id="rId6"/>
    <Relationship TargetMode="External" Target="5317_105_1.dita#AFFARS_5317_105_1" Type="http://schemas.openxmlformats.org/officeDocument/2006/relationships/hyperlink" Id="rId7"/>
    <Relationship TargetMode="External" Target="5317_106.dita#AFFARS_5317_106" Type="http://schemas.openxmlformats.org/officeDocument/2006/relationships/hyperlink" Id="rId8"/>
    <Relationship TargetMode="External" Target="5317_106_3.dita#AFFARS_5317_106_3" Type="http://schemas.openxmlformats.org/officeDocument/2006/relationships/hyperlink" Id="rId9"/>
    <Relationship TargetMode="External" Target="5317_170.dita#AFFARS_5317_170" Type="http://schemas.openxmlformats.org/officeDocument/2006/relationships/hyperlink" Id="rId10"/>
    <Relationship TargetMode="External" Target="5317_171.dita#AFFARS_5317_171" Type="http://schemas.openxmlformats.org/officeDocument/2006/relationships/hyperlink" Id="rId11"/>
    <Relationship TargetMode="External" Target="5317_172.dita#AFFARS_5317_172" Type="http://schemas.openxmlformats.org/officeDocument/2006/relationships/hyperlink" Id="rId12"/>
    <Relationship TargetMode="External" Target="5317_173.dita#AFFARS_5317_173" Type="http://schemas.openxmlformats.org/officeDocument/2006/relationships/hyperlink" Id="rId13"/>
    <Relationship TargetMode="External" Target="SUBPART_5317_2.dita#AFFARS_SUBPART_5317_2" Type="http://schemas.openxmlformats.org/officeDocument/2006/relationships/hyperlink" Id="rId14"/>
    <Relationship TargetMode="External" Target="5317_204.dita#AFFARS_5317_204" Type="http://schemas.openxmlformats.org/officeDocument/2006/relationships/hyperlink" Id="rId15"/>
    <Relationship TargetMode="External" Target="5317_205.dita#AFFARS_5317_205" Type="http://schemas.openxmlformats.org/officeDocument/2006/relationships/hyperlink" Id="rId16"/>
    <Relationship TargetMode="External" Target="5317_207.dita#AFFARS_5317_207" Type="http://schemas.openxmlformats.org/officeDocument/2006/relationships/hyperlink" Id="rId17"/>
    <Relationship TargetMode="External" Target="SUBPART_5317_5.dita#AFFARS_SUBPART_5317_5" Type="http://schemas.openxmlformats.org/officeDocument/2006/relationships/hyperlink" Id="rId18"/>
    <Relationship TargetMode="External" Target="5317_500.dita#AFFARS_5317_500" Type="http://schemas.openxmlformats.org/officeDocument/2006/relationships/hyperlink" Id="rId19"/>
    <Relationship TargetMode="External" Target="SUBPART_5317_7.dita#AFFARS_SUBPART_5317_7" Type="http://schemas.openxmlformats.org/officeDocument/2006/relationships/hyperlink" Id="rId20"/>
    <Relationship TargetMode="External" Target="5317_703.dita#AFFARS_5317_703" Type="http://schemas.openxmlformats.org/officeDocument/2006/relationships/hyperlink" Id="rId21"/>
    <Relationship TargetMode="External" Target="5317_770.dita#AFFARS_5317_770" Type="http://schemas.openxmlformats.org/officeDocument/2006/relationships/hyperlink" Id="rId22"/>
    <Relationship TargetMode="External" Target="SUBPART_5317_74.dita#AFFARS_SUBPART_5317_74" Type="http://schemas.openxmlformats.org/officeDocument/2006/relationships/hyperlink" Id="rId23"/>
    <Relationship TargetMode="External" Target="5317_7402.dita#AFFARS_5317_7402" Type="http://schemas.openxmlformats.org/officeDocument/2006/relationships/hyperlink" Id="rId24"/>
    <Relationship TargetMode="External" Target="5317_7404.dita#AFFARS_5317_7404" Type="http://schemas.openxmlformats.org/officeDocument/2006/relationships/hyperlink" Id="rId25"/>
    <Relationship TargetMode="External" Target="5317_7404_1.dita#AFFARS_5317_7404_1" Type="http://schemas.openxmlformats.org/officeDocument/2006/relationships/hyperlink" Id="rId26"/>
    <Relationship TargetMode="External" Target="5317_7404_3.dita#AFFARS_5317_7404_3" Type="http://schemas.openxmlformats.org/officeDocument/2006/relationships/hyperlink" Id="rId27"/>
    <Relationship TargetMode="External" Target="5317_7404_5.dita#AFFARS_5317_7404_5" Type="http://schemas.openxmlformats.org/officeDocument/2006/relationships/hyperlink" Id="rId28"/>
    <Relationship TargetMode="External" Target="5317_7405.dita#AFFARS_5317_7405" Type="http://schemas.openxmlformats.org/officeDocument/2006/relationships/hyperlink" Id="rId29"/>
    <Relationship TargetMode="External" Target="5317_7406.dita#AFFARS_5317_7406" Type="http://schemas.openxmlformats.org/officeDocument/2006/relationships/hyperlink" Id="rId30"/>
    <Relationship TargetMode="External" Target="SUBPART_5317_75.dita#AFFARS_SUBPART_5317_75" Type="http://schemas.openxmlformats.org/officeDocument/2006/relationships/hyperlink" Id="rId31"/>
    <Relationship TargetMode="External" Target="5317_7502.dita#AFFARS_5317_7502" Type="http://schemas.openxmlformats.org/officeDocument/2006/relationships/hyperlink" Id="rId32"/>
    <Relationship TargetMode="External" Target="5317_7504.dita#AFFARS_5317_7504" Type="http://schemas.openxmlformats.org/officeDocument/2006/relationships/hyperlink" Id="rId33"/>
    <Relationship TargetMode="External" Target="5317_7505.dita#AFFARS_5317_7505" Type="http://schemas.openxmlformats.org/officeDocument/2006/relationships/hyperlink" Id="rId34"/>
    <Relationship TargetMode="External" Target="SUBPART_5317_90.dita#AFFARS_SUBPART_5317_90" Type="http://schemas.openxmlformats.org/officeDocument/2006/relationships/hyperlink" Id="rId35"/>
    <Relationship TargetMode="External" Target="5317_9000.dita#AFFARS_5317_9000" Type="http://schemas.openxmlformats.org/officeDocument/2006/relationships/hyperlink" Id="rId3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