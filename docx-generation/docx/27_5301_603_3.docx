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5301.603-3</w:t>
      </w:r>
      <w:r>
        <w:rPr>
          <w:rFonts w:ascii="Times New Roman" w:hAnsi="Times New Roman"/>
          <w:color w:val="000000"/>
          <w:sz w:val="31"/>
        </w:rPr>
        <w:t xml:space="preserve">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Issuing authorities identified in 5301.603-1 above may delegate the purchase authority described in FAR 1.603-3(b) and DFARS 201.603-3(b), to non-contracting DoD civilian employees and members of the U.S. Armed Forces, such as transportation personnel, medical supply personnel, librarians, and chiefs of construction management, provided: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written delegation specifies a dollar limit per transaction (e.g., per order, per call); the method(s) of award; and the supplies, equipment and/or non-personal services, to include construction, related to the individual’s specialty that may be procured. For example, librarians may buy books, but not construction materials or services;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Personnel have completed contracting training commensurate with the type of instrument(s) authorized to process and level of responsibility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5301.603-2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01_603_2.dita#AFFARS_pgi_5301_topic_18" Type="http://schemas.openxmlformats.org/officeDocument/2006/relationships/hyperlink" Id="rId4"/>
    <Relationship TargetMode="External" Target="AFMC_PGI_5301_603_90.dita#AFFARS_pgi_5301_topic_30" Type="http://schemas.openxmlformats.org/officeDocument/2006/relationships/hyperlink" Id="rId5"/>
    <Relationship TargetMode="External" Target="SMC_PGI_5301_603_90.dita#AFFARS_pgi_5301_topic_45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