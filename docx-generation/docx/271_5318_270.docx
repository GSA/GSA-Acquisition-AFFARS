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**ID__AFFARS_5318_topic_8__ID**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5318.270</w:t>
      </w:r>
      <w:r>
        <w:rPr>
          <w:rFonts w:ascii="Times New Roman" w:hAnsi="Times New Roman"/>
          <w:color w:val="000000"/>
          <w:sz w:val="31"/>
        </w:rPr>
        <w:t xml:space="preserve"> Head of Contracting Activity Determinations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HQ AFICC is the HCA designee for all delegable HCA responsibilities during contingency operations for all USAF component commands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MP5301_601.dita#AFFARS_MP5301.6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