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5304.403</w:t>
      </w:r>
      <w:r>
        <w:rPr>
          <w:rFonts w:ascii="Times New Roman" w:hAnsi="Times New Roman"/>
          <w:color w:val="000000"/>
          <w:sz w:val="31"/>
        </w:rPr>
        <w:t xml:space="preserve"> Responsibilities of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Upon receiving adequate written justification from the requesting program office or activity, the contracting officer reviews, validates, and processes the NID and associated written approvals,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AFH 16-1406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National Interest Determination Handbook.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shall maintain a copy of the approved program, project, or contract specific NID package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a/publication/afh16-1406/afh16-1406.pdf" Type="http://schemas.openxmlformats.org/officeDocument/2006/relationships/hyperlink" Id="rId4"/>
    <Relationship TargetMode="External" Target="SMC_PGI_5304_403.dita#AFFARS_pgi_5304_topic_1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