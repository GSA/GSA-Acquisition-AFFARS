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**ID__AFFARS_5349_7001__ID**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5349.7001</w:t>
      </w:r>
      <w:r>
        <w:rPr>
          <w:rFonts w:ascii="Times New Roman" w:hAnsi="Times New Roman"/>
          <w:color w:val="000000"/>
          <w:sz w:val="31"/>
        </w:rPr>
        <w:t xml:space="preserve"> Congressional Notification on Significant Contract Terminations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must submit the proposed Congressional notification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at least five workdays before the proposed termination date. The SAF/AQC action officer will forward the information to SAF/LLP. The contracting officer must not release the termination notice until Congress has been notified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MP5349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49.dita#AFFARS_MP5349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