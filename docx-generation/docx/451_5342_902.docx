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5342.902</w:t>
      </w:r>
      <w:r>
        <w:rPr>
          <w:rFonts w:ascii="Times New Roman" w:hAnsi="Times New Roman"/>
          <w:color w:val="000000"/>
          <w:sz w:val="31"/>
        </w:rPr>
        <w:t xml:space="preserve"> Bankruptcy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Follow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notified of bankruptcy proceedings that affect the Air Force.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2_902.dita#AFFARS_mp_5342_902_topic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