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**ID__AFFARS_pgi_5301_topic_45__ID**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5301.603-90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for Contracting Officers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Refer to the SMC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Warrant Process page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local implementation procedures of AFFARS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MP5301.603-90.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insidesmc.losangeles.af.mil/sites/pk/div/pkc/requests/Lists/cotest/AllItems.aspx" Type="http://schemas.openxmlformats.org/officeDocument/2006/relationships/hyperlink" Id="rId4"/>
    <Relationship TargetMode="External" Target="MP5301_603_90.dita#AFFARS_mp_5301_603_90_topic_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