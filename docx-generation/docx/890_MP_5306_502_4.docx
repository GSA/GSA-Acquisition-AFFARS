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**ID__AFFARS_MP_5306_502_4__ID**</w:t>
      </w:r>
    </w:p>
    <w:p>
      <w:pPr>
        <w:pStyle w:val="Heading4"/>
        <w:spacing w:after="269"/>
        <w:ind w:left="120"/>
        <w:jc w:val="left"/>
      </w:pPr>
      <w:r>
        <w:rPr>
          <w:rFonts w:ascii="Times New Roman" w:hAnsi="Times New Roman"/>
          <w:i w:val="false"/>
          <w:color w:val="000000"/>
          <w:sz w:val="36"/>
        </w:rPr>
        <w:t>4.</w:t>
      </w:r>
      <w:r>
        <w:rPr>
          <w:rFonts w:ascii="Times New Roman" w:hAnsi="Times New Roman"/>
          <w:i w:val="false"/>
          <w:color w:val="000000"/>
          <w:sz w:val="36"/>
        </w:rPr>
        <w:t xml:space="preserve"> Annual Competition and Commercial Reporting Requirements.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4.1.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The Procuring activity Competition and Commercial Advocates must prepare a consolidated annual Competition and Commercial Report by providing the data elements required in the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Competition Reporting Tool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by 6 January of each year, unless directed otherwise. Subordinate competition advocates and PEOs, submit the required data elements for their respective organizations via the </w:t>
      </w: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Competition Reporting Tool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at least 45 days prior to the 6 January due date, unless directed otherwise.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4.2. The report must be based on the data obtained from the </w:t>
      </w: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Federal Procurement Data System-Next Generation (FPDS-NG)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database. Instructions for pulling required reports from FPDS-NG are located in the </w:t>
      </w:r>
      <w:hyperlink r:id="rId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AFFARS Library, Part 5306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, under Useful Links.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www.afcontracting.hq.af.mil/competition_reporting/" Type="http://schemas.openxmlformats.org/officeDocument/2006/relationships/hyperlink" Id="rId4"/>
    <Relationship TargetMode="External" Target="https://www.afcontracting.hq.af.mil/competition_reporting/" Type="http://schemas.openxmlformats.org/officeDocument/2006/relationships/hyperlink" Id="rId5"/>
    <Relationship TargetMode="External" Target="https://www.fpds.gov/" Type="http://schemas.openxmlformats.org/officeDocument/2006/relationships/hyperlink" Id="rId6"/>
    <Relationship TargetMode="External" Target="https://usaf.dps.mil/sites/AFCC/KnowledgeCenter/Pages/5306.aspx" Type="http://schemas.openxmlformats.org/officeDocument/2006/relationships/hyperlink" Id="rId7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