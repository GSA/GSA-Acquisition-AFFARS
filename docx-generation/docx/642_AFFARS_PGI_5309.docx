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**ID__AFFARS_AFFARS_PGI_5309__ID**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5309</w:t>
      </w:r>
      <w:r>
        <w:rPr>
          <w:rFonts w:ascii="Times New Roman" w:hAnsi="Times New Roman"/>
          <w:color w:val="000000"/>
          <w:sz w:val="48"/>
        </w:rPr>
        <w:t xml:space="preserve"> Contractor Qualifications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5309 Contractor Qualifications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5309.104-6 Federal Awardee Performance and Integrity Information System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5309.104-6-90 FAPIIS Reviews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5309.202 Policy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5309.303-90 Use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5309.405 Effect of Listing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 Contractor Qualifications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5309.105-1 Obtaining Information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5309.105-2 Determinations and Documentation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5309.5 Organizational and Consultant Conflicts Of Interest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5309.503 Waiver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5309.504 Contracting Officer Responsibilities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5309.506 Procedures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09.dita#AFFARS_AFMC_PGI_5309" Type="http://schemas.openxmlformats.org/officeDocument/2006/relationships/hyperlink" Id="rId4"/>
    <Relationship TargetMode="External" Target="5309_104_6.dita#AFFARS_5309_104_6" Type="http://schemas.openxmlformats.org/officeDocument/2006/relationships/hyperlink" Id="rId5"/>
    <Relationship TargetMode="External" Target="5309_104_6_90.dita#AFFARS_5309_104_6_90" Type="http://schemas.openxmlformats.org/officeDocument/2006/relationships/hyperlink" Id="rId6"/>
    <Relationship TargetMode="External" Target="AFMC_PGI_5309_202.dita#AFFARS_AFMC_PGI_5309_202" Type="http://schemas.openxmlformats.org/officeDocument/2006/relationships/hyperlink" Id="rId7"/>
    <Relationship TargetMode="External" Target="AFMC_PGI_5309_303_90.dita#AFFARS_AFMC_PGI_5309_303_90" Type="http://schemas.openxmlformats.org/officeDocument/2006/relationships/hyperlink" Id="rId8"/>
    <Relationship TargetMode="External" Target="AFMC_PGI_5309_405.dita#AFFARS_AFMC_PGI_5309_405" Type="http://schemas.openxmlformats.org/officeDocument/2006/relationships/hyperlink" Id="rId9"/>
    <Relationship TargetMode="External" Target="SMC_PGI_5309.dita#AFFARS_SMC_PGI_5309" Type="http://schemas.openxmlformats.org/officeDocument/2006/relationships/hyperlink" Id="rId10"/>
    <Relationship TargetMode="External" Target="SMC_PGI_5309_105_1.dita#AFFARS_SMC_PGI_5309_105_1" Type="http://schemas.openxmlformats.org/officeDocument/2006/relationships/hyperlink" Id="rId11"/>
    <Relationship TargetMode="External" Target="SMC_PGI_5309_105_2.dita#AFFARS_SMC_PGI_5309_105_2" Type="http://schemas.openxmlformats.org/officeDocument/2006/relationships/hyperlink" Id="rId12"/>
    <Relationship TargetMode="External" Target="SMC_PGI_5309_5.dita#AFFARS_SMC_PGI_5309_5" Type="http://schemas.openxmlformats.org/officeDocument/2006/relationships/hyperlink" Id="rId13"/>
    <Relationship TargetMode="External" Target="SMC_PGI_5309_503.dita#AFFARS_SMC_PGI_5309_503" Type="http://schemas.openxmlformats.org/officeDocument/2006/relationships/hyperlink" Id="rId14"/>
    <Relationship TargetMode="External" Target="SMC_PGI_5309_504.dita#AFFARS_SMC_PGI_5309_504" Type="http://schemas.openxmlformats.org/officeDocument/2006/relationships/hyperlink" Id="rId15"/>
    <Relationship TargetMode="External" Target="SMC_PGI_5309_506.dita#AFFARS_SMC_PGI_5309_506" Type="http://schemas.openxmlformats.org/officeDocument/2006/relationships/hyperlink" Id="rId1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