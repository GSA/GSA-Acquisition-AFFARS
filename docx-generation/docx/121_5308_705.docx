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**ID__AFFARS_5308_705__ID**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5308.705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Refer to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Ability One Procurement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acquiring products and services under 41 U.S.C., chapter 85 from nonprofit agencies employing people who are blind or severely disabled.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abilityone.gov/laws,_regulations_and_policy/procurement_guide.htm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