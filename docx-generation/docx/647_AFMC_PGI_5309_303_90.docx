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**ID__AFFARS_AFMC_PGI_5309_303_90__ID**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5309.303-90</w:t>
      </w:r>
      <w:r>
        <w:rPr>
          <w:rFonts w:ascii="Times New Roman" w:hAnsi="Times New Roman"/>
          <w:color w:val="000000"/>
          <w:sz w:val="31"/>
        </w:rPr>
        <w:t xml:space="preserve"> Use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Specific instructions for first article testing and approval can be found in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AFMCI 23-110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POST-AWARD PART VERIFICATION AND APPROVAL, paragraph 2.2, entitled Contracting Responsibilities.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First Article Testing and/or the use of FAR 52.209-4, First Article Approval – Government Testing, are used to provide the Government estimate of the cost of retesting disapproved first articles.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tatic.e-publishing.af.mil/production/1/afmc/publication/afmci23-110/afmci23-110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