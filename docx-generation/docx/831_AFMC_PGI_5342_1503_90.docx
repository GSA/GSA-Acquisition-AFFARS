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**ID__AFFARS_AFMC_PGI_5342_1503_90__ID**</w:t>
      </w:r>
    </w:p>
    <w:p>
      <w:pPr>
        <w:pStyle w:val="Heading3"/>
        <w:spacing w:after="199"/>
        <w:ind w:left="120"/>
        <w:jc w:val="left"/>
      </w:pPr>
      <w:r>
        <w:rPr>
          <w:rFonts w:ascii="Times New Roman" w:hAnsi="Times New Roman"/>
          <w:color w:val="000000"/>
          <w:sz w:val="31"/>
        </w:rPr>
        <w:t>AFMC PGI 5342.1503-90</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 Duties of the MAJCOM Contractor Performance Assessment Reporting System (CPARS) Agency Point of Contact (APOC) may include:</w:t>
      </w:r>
    </w:p>
    <w:p>
      <w:pPr>
        <w:pBdr>
          <w:top w:space="5"/>
          <w:left w:space="5"/>
          <w:bottom w:space="5"/>
          <w:right w:space="5"/>
        </w:pBdr>
        <w:spacing w:after="0"/>
        <w:ind w:left="585"/>
        <w:jc w:val="left"/>
      </w:pPr>
      <w:r>
        <w:rPr>
          <w:rFonts w:ascii="Times New Roman" w:hAnsi="Times New Roman"/>
          <w:b w:val="false"/>
          <w:i w:val="false"/>
          <w:color w:val="000000"/>
          <w:sz w:val="22"/>
        </w:rPr>
        <w:t>(1) Assistance to subordinate organization CPARS APOC (e.g. training, monitoring and policy implementation);</w:t>
      </w:r>
    </w:p>
    <w:p>
      <w:pPr>
        <w:pBdr>
          <w:top w:space="5"/>
          <w:left w:space="5"/>
          <w:bottom w:space="5"/>
          <w:right w:space="5"/>
        </w:pBdr>
        <w:spacing w:after="0"/>
        <w:ind w:left="585"/>
        <w:jc w:val="left"/>
      </w:pPr>
      <w:r>
        <w:rPr>
          <w:rFonts w:ascii="Times New Roman" w:hAnsi="Times New Roman"/>
          <w:b w:val="false"/>
          <w:i w:val="false"/>
          <w:color w:val="000000"/>
          <w:sz w:val="22"/>
        </w:rPr>
        <w:t>(2) Coordination and submittal of subordinate organization CPARS APOCs to the Navy CPARS Program Office;</w:t>
      </w:r>
    </w:p>
    <w:p>
      <w:pPr>
        <w:pBdr>
          <w:top w:space="5"/>
          <w:left w:space="5"/>
          <w:bottom w:space="5"/>
          <w:right w:space="5"/>
        </w:pBdr>
        <w:spacing w:after="0"/>
        <w:ind w:left="585"/>
        <w:jc w:val="left"/>
      </w:pPr>
      <w:r>
        <w:rPr>
          <w:rFonts w:ascii="Times New Roman" w:hAnsi="Times New Roman"/>
          <w:b w:val="false"/>
          <w:i w:val="false"/>
          <w:color w:val="000000"/>
          <w:sz w:val="22"/>
        </w:rPr>
        <w:t>(3) Provide metrics/information as requested by SAF/AQC; and</w:t>
      </w:r>
    </w:p>
    <w:p>
      <w:pPr>
        <w:pBdr>
          <w:top w:space="5"/>
          <w:left w:space="5"/>
          <w:bottom w:space="5"/>
          <w:right w:space="5"/>
        </w:pBdr>
        <w:spacing w:after="0"/>
        <w:ind w:left="585"/>
        <w:jc w:val="left"/>
      </w:pPr>
      <w:r>
        <w:rPr>
          <w:rFonts w:ascii="Times New Roman" w:hAnsi="Times New Roman"/>
          <w:b w:val="false"/>
          <w:i w:val="false"/>
          <w:color w:val="000000"/>
          <w:sz w:val="22"/>
        </w:rPr>
        <w:t>(4) Review and provide subordinate organization issues to the AF CPARS Focal Point and/or the CPARS Program Management Office (PMO).</w:t>
      </w:r>
    </w:p>
    <w:p>
      <w:pPr>
        <w:pBdr>
          <w:top w:space="5"/>
          <w:left w:space="5"/>
          <w:bottom w:space="5"/>
          <w:right w:space="5"/>
        </w:pBdr>
        <w:spacing w:after="0"/>
        <w:ind w:left="225"/>
        <w:jc w:val="left"/>
      </w:pPr>
      <w:r>
        <w:rPr>
          <w:rFonts w:ascii="Times New Roman" w:hAnsi="Times New Roman"/>
          <w:b w:val="false"/>
          <w:i w:val="false"/>
          <w:color w:val="000000"/>
          <w:sz w:val="22"/>
        </w:rPr>
        <w:t xml:space="preserve">(b)Program Executive Officers (PEOs), Center PZ organizations, and Air Force Research Laboratory (AFRL) are encouraged to assign a CPARS APOC who will perform duties outlined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CPARS</w:t>
        </w:r>
      </w:hyperlink>
      <w:r>
        <w:rPr>
          <w:rFonts w:ascii="Times New Roman" w:hAnsi="Times New Roman"/>
          <w:b w:val="false"/>
          <w:i w:val="false"/>
          <w:color w:val="000000"/>
          <w:sz w:val="22"/>
        </w:rPr>
        <w:t>, paragraph 3.4 for “Agency Point of Contact”.</w:t>
      </w:r>
    </w:p>
    <w:p>
      <w:pPr>
        <w:pBdr>
          <w:top w:space="5"/>
          <w:left w:space="5"/>
          <w:bottom w:space="5"/>
          <w:right w:space="5"/>
        </w:pBdr>
        <w:spacing w:after="0"/>
        <w:ind w:left="225"/>
        <w:jc w:val="left"/>
      </w:pPr>
      <w:r>
        <w:rPr>
          <w:rFonts w:ascii="Times New Roman" w:hAnsi="Times New Roman"/>
          <w:b w:val="false"/>
          <w:i w:val="false"/>
          <w:color w:val="000000"/>
          <w:sz w:val="22"/>
        </w:rP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Bdr>
          <w:top w:space="5"/>
          <w:left w:space="5"/>
          <w:bottom w:space="5"/>
          <w:right w:space="5"/>
        </w:pBdr>
        <w:spacing w:after="0"/>
        <w:ind w:left="225"/>
        <w:jc w:val="left"/>
      </w:pPr>
      <w:r>
        <w:rPr>
          <w:rFonts w:ascii="Times New Roman" w:hAnsi="Times New Roman"/>
          <w:b w:val="false"/>
          <w:i w:val="false"/>
          <w:color w:val="000000"/>
          <w:sz w:val="22"/>
        </w:rP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(e)For all other AFMC business sectors the AO should be the technical/functional person who has overall responsibility for, and/or has the most familiarity with the requirement/program/project/task or delivery order. The designated RO may be at least one level above the AO.</w:t>
      </w:r>
    </w:p>
    <w:p>
      <w:pPr>
        <w:pBdr>
          <w:top w:space="5"/>
          <w:left w:space="5"/>
          <w:bottom w:space="5"/>
          <w:right w:space="5"/>
        </w:pBdr>
        <w:spacing w:after="0"/>
        <w:ind w:left="225"/>
        <w:jc w:val="left"/>
      </w:pPr>
      <w:r>
        <w:rPr>
          <w:rFonts w:ascii="Times New Roman" w:hAnsi="Times New Roman"/>
          <w:b w:val="false"/>
          <w:i w:val="false"/>
          <w:color w:val="000000"/>
          <w:sz w:val="22"/>
        </w:rPr>
        <w:t xml:space="preserve">(f)Performance evaluations on classified and Special Access Programs (SAP) contracts are not exempt from past performance evaluations and are encouraged to be processed, distributed and maintained in accordance with program security requirements and with AFPD 16-14, </w:t>
      </w:r>
      <w:r>
        <w:rPr>
          <w:rFonts w:ascii="Times New Roman" w:hAnsi="Times New Roman"/>
          <w:b w:val="false"/>
          <w:i/>
          <w:color w:val="000000"/>
          <w:sz w:val="22"/>
        </w:rPr>
        <w:t>Information Protection</w:t>
      </w:r>
      <w:r>
        <w:rPr>
          <w:rFonts w:ascii="Times New Roman" w:hAnsi="Times New Roman"/>
          <w:b w:val="false"/>
          <w:i w:val="false"/>
          <w:color w:val="000000"/>
          <w:sz w:val="22"/>
        </w:rPr>
        <w:t xml:space="preserve"> and AFI 31-401, </w:t>
      </w:r>
      <w:r>
        <w:rPr>
          <w:rFonts w:ascii="Times New Roman" w:hAnsi="Times New Roman"/>
          <w:b w:val="false"/>
          <w:i/>
          <w:color w:val="000000"/>
          <w:sz w:val="22"/>
        </w:rPr>
        <w:t>Information Security Program Management</w:t>
      </w:r>
      <w:r>
        <w:rPr>
          <w:rFonts w:ascii="Times New Roman" w:hAnsi="Times New Roman"/>
          <w:b w:val="false"/>
          <w:i w:val="false"/>
          <w:color w:val="000000"/>
          <w:sz w:val="22"/>
        </w:rPr>
        <w:t xml:space="preserve">. Classified and SAP CPARs will not be entered into the CPARS Automated Information System (AIS). Only in the case of classified CPARs should paper copies be used for evaluations. </w:t>
      </w:r>
      <w:r>
        <w:rPr>
          <w:rFonts w:ascii="Times New Roman" w:hAnsi="Times New Roman"/>
          <w:b w:val="false"/>
          <w:i w:val="false"/>
          <w:color w:val="000000"/>
          <w:sz w:val="22"/>
        </w:rPr>
        <w:t>(Note: For AFMC, hard copies of SAP CPARs may be provided to HQ AFMC/XRJ.)</w:t>
      </w:r>
    </w:p>
    <w:p>
      <w:pPr>
        <w:pBdr>
          <w:top w:space="5"/>
          <w:left w:space="5"/>
          <w:bottom w:space="5"/>
          <w:right w:space="5"/>
        </w:pBdr>
        <w:spacing w:after="0"/>
        <w:ind w:left="225"/>
        <w:jc w:val="left"/>
      </w:pPr>
      <w:r>
        <w:rPr>
          <w:rFonts w:ascii="Times New Roman" w:hAnsi="Times New Roman"/>
          <w:b w:val="false"/>
          <w:i w:val="false"/>
          <w:color w:val="000000"/>
          <w:sz w:val="22"/>
        </w:rP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pars.gov/documents/CPARS-Guidance.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