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**ID__AFFARS_pgi_5307_topic_8__ID**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5307</w:t>
      </w:r>
      <w:r>
        <w:rPr>
          <w:rFonts w:ascii="Times New Roman" w:hAnsi="Times New Roman"/>
          <w:color w:val="000000"/>
          <w:sz w:val="36"/>
        </w:rPr>
        <w:t xml:space="preserve"> Acquisition Planning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