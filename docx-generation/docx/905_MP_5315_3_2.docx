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**ID__AFFARS_MP_5315_3_2__ID**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  <w:sz w:val="36"/>
        </w:rPr>
        <w:t>2</w:t>
      </w:r>
      <w:r>
        <w:rPr>
          <w:rFonts w:ascii="Times New Roman" w:hAnsi="Times New Roman"/>
          <w:color w:val="000000"/>
          <w:sz w:val="36"/>
        </w:rPr>
        <w:t xml:space="preserve"> PRE-SOLICITATION ACTIVITIES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(2)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15_3.dita#AFFARS_SMC_PGI_5315_3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