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**ID__AFFARS_5311_topic_1__ID**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5311</w:t>
      </w:r>
      <w:r>
        <w:rPr>
          <w:rFonts w:ascii="Times New Roman" w:hAnsi="Times New Roman"/>
          <w:color w:val="000000"/>
          <w:sz w:val="48"/>
        </w:rPr>
        <w:t xml:space="preserve"> - Describing Agency Needs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5311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5311.1 — SELECTING AND DEVELOPING REQUIREMENT DOCUMENTS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5311.103 Market Acceptance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5311.2 —USING AND MAINTAINING REQUIREMENTS DOCUMENTS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5311.273-3 Procedures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5311.274-2 Policy for unique item identification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5311.5 — LIQUIDATED DAMAGES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5311.501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5311.6 — PRIORITIES AND ALLOCATIONS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5311.603 Procedures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11.aspx" Type="http://schemas.openxmlformats.org/officeDocument/2006/relationships/hyperlink" Id="rId4"/>
    <Relationship TargetMode="External" Target="SUBPART_5311_1.dita#AFFARS_5311_topic_2" Type="http://schemas.openxmlformats.org/officeDocument/2006/relationships/hyperlink" Id="rId5"/>
    <Relationship TargetMode="External" Target="5311_103.dita#AFFARS_5311_topic_3" Type="http://schemas.openxmlformats.org/officeDocument/2006/relationships/hyperlink" Id="rId6"/>
    <Relationship TargetMode="External" Target="SUBPART_5311_2.dita#AFFARS_5311_topic_4" Type="http://schemas.openxmlformats.org/officeDocument/2006/relationships/hyperlink" Id="rId7"/>
    <Relationship TargetMode="External" Target="5311_273_3.dita#AFFARS_5311_topic_5" Type="http://schemas.openxmlformats.org/officeDocument/2006/relationships/hyperlink" Id="rId8"/>
    <Relationship TargetMode="External" Target="5311_274_2.dita#AFFARS_5311_topic_6" Type="http://schemas.openxmlformats.org/officeDocument/2006/relationships/hyperlink" Id="rId9"/>
    <Relationship TargetMode="External" Target="SUBPART_5311_5.dita#AFFARS_5311_topic_7" Type="http://schemas.openxmlformats.org/officeDocument/2006/relationships/hyperlink" Id="rId10"/>
    <Relationship TargetMode="External" Target="5311_501.dita#AFFARS_5311_topic_8" Type="http://schemas.openxmlformats.org/officeDocument/2006/relationships/hyperlink" Id="rId11"/>
    <Relationship TargetMode="External" Target="SUBPART_5311_6.dita#AFFARS_5311_topic_9" Type="http://schemas.openxmlformats.org/officeDocument/2006/relationships/hyperlink" Id="rId12"/>
    <Relationship TargetMode="External" Target="5311_603.dita#AFFARS_5311_topic_10" Type="http://schemas.openxmlformats.org/officeDocument/2006/relationships/hyperlink" Id="rId1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