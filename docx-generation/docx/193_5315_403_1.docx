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**ID__title__Toc76043218__ID**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5315.403-1</w:t>
      </w:r>
      <w:r>
        <w:rPr>
          <w:rFonts w:ascii="Times New Roman" w:hAnsi="Times New Roman"/>
          <w:color w:val="000000"/>
          <w:sz w:val="31"/>
        </w:rPr>
        <w:t xml:space="preserve"> Prohibition on Obtaining Certified Cost or Pricing Data ( 10 U.S.C. 2306a and 41 U.S.C. , Chapter 35 )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Standards for exceptions from certified cost or pricing data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(4) </w:t>
      </w:r>
      <w:r>
        <w:rPr>
          <w:rFonts w:ascii="Times New Roman" w:hAnsi="Times New Roman"/>
          <w:b w:val="false"/>
          <w:i/>
          <w:color w:val="000000"/>
          <w:sz w:val="22"/>
        </w:rPr>
        <w:t>Waivers.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Exceptional case TINA waiver.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Submit the request for an exceptional case TINA waiver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 When the waiver is for a subcontractor who has refused to provide cost or pricing data to a prime contractor, the information required must cover both the prime contract and the subcontract. Contracting officers must submit a copy of all signed TINA waivers to HQ AFMC/PKF within 30 days of signature by the HCA. Submit the request for OUSD(A&amp;S)/DPC approval to use the exceptional circumstances waiver pursuant to Class Deviation 2019-O0008, Section 890 Pilot Program to Accelerate Contracting and Pricing Processes, to SAF/AQC with the Subject: “AFFARS 5315.403-1(c)(4)(A) – Section 890 Pilot Program to Accelerate Contracting and Pricing Processes.”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SCO must consolidate and submit the information as outlined in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PGI 215.403-1(c)(4)(B)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or submit a negative report for their organization,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15 October each year. AFMC SCOs must submit their reports directly to HQ AFMC/PK no later than 15 October each year. HQ AFMC/PK must consolidate all of the SCO reports for AFMC and submit a final report to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 later than 8 November each year. SAF/AQCP will submit the annual report, Waiver of TINA Requirements, to OUSD(A&amp;S)/DPC. AFRCO will provide the information directly to the DAS(C)/ADAS(C), as appropriate.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1_601.dita#AFFARS_MP5301.601" Type="http://schemas.openxmlformats.org/officeDocument/2006/relationships/hyperlink" Id="rId6"/>
    <Relationship TargetMode="External" Target="http://farsite.hill.af.mil/reghtml/regs/far2afmcfars/fardfars/dfars/PGI%20215_4.htm" Type="http://schemas.openxmlformats.org/officeDocument/2006/relationships/hyperlink" Id="rId7"/>
    <Relationship TargetMode="External" Target="mailto:SAF.AQ.SAF-AQCP.Workflow@us.af.mil" Type="http://schemas.openxmlformats.org/officeDocument/2006/relationships/hyperlink" Id="rId8"/>
    <Relationship TargetMode="External" Target="mailto:SAF.AQ.SAF-AQCP.Workflow@us.af.mil" Type="http://schemas.openxmlformats.org/officeDocument/2006/relationships/hyperlink" Id="rId9"/>
    <Relationship TargetMode="External" Target="AFICC_PGI_5315_403_1.dita#AFFARS_pgi_5315_topic_12" Type="http://schemas.openxmlformats.org/officeDocument/2006/relationships/hyperlink" Id="rId10"/>
    <Relationship TargetMode="External" Target="AFMC_PGI_5315_403_1.dita#AFFARS_pgi_5315_topic_24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