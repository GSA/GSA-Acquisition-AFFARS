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**ID__AFFARS_pgi_5315_topic_4__ID**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5315.371-5</w:t>
      </w:r>
      <w:r>
        <w:rPr>
          <w:rFonts w:ascii="Times New Roman" w:hAnsi="Times New Roman"/>
          <w:color w:val="000000"/>
          <w:sz w:val="31"/>
        </w:rPr>
        <w:t xml:space="preserve"> Waiver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When a waiver to the requirement at DFARS 215.371-2 is sought, the contracting officer should provide the following documentation to support the waiver request: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(1)Summary of market research that documents that competition was anticipated, process used to maximize competition pre-solicitation, and description of solicitation method;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(2)Rationale why re-advertising for an additional 30 days will likely not obtain two or more offers.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(3)Rationale for how the price/cost will be determined fair and reasonable with only one offeror.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