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approval has been delegated to MAJCOM/DRU/AFRCO Commanders and, within AFMC and SMC, to the Center Commanders.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5337.204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5337.204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7_204.dita#AFFARS_pgi_5337_topic_8" Type="http://schemas.openxmlformats.org/officeDocument/2006/relationships/hyperlink" Id="rId4"/>
    <Relationship TargetMode="External" Target="SMC_PGI_5337_204.dita#AFFARS_pgi_5337_topic_1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