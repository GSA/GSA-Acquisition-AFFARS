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5349.101</w:t>
      </w:r>
      <w:r>
        <w:rPr>
          <w:rFonts w:ascii="Times New Roman" w:hAnsi="Times New Roman"/>
          <w:color w:val="000000"/>
          <w:sz w:val="31"/>
        </w:rPr>
        <w:t xml:space="preserve"> Authorities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SCO or command-appointed termination contracting officer (TCO) must approve a termination for default or cause prior to a contracting officer taking the action. When requesting approval, the contracting officer must provide all relevant documents to include a chronology of key events, cure/show cause notices and responses thereto.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5349.101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5349.101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5349.101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9_101.dita#AFFARS_pgi_5349_topic_3" Type="http://schemas.openxmlformats.org/officeDocument/2006/relationships/hyperlink" Id="rId4"/>
    <Relationship TargetMode="External" Target="SMC_PGI_5349_101.dita#AFFARS_pgi_5349_topic_5" Type="http://schemas.openxmlformats.org/officeDocument/2006/relationships/hyperlink" Id="rId5"/>
    <Relationship TargetMode="External" Target="USAFA_PGI_5349_101.dita#AFFARS_pgi_5349_topic_7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