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**ID__AFFARS_MP_5315_3_1__ID**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1</w:t>
      </w:r>
      <w:r>
        <w:rPr>
          <w:rFonts w:ascii="Times New Roman" w:hAnsi="Times New Roman"/>
          <w:color w:val="000000"/>
          <w:sz w:val="36"/>
        </w:rPr>
        <w:t xml:space="preserve"> PURPOSE, ROLES,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