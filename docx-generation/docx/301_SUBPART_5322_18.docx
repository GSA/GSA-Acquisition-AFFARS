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5322.18</w:t>
      </w:r>
      <w:r>
        <w:rPr>
          <w:rFonts w:ascii="Times New Roman" w:hAnsi="Times New Roman"/>
          <w:color w:val="000000"/>
          <w:sz w:val="36"/>
        </w:rPr>
        <w:t xml:space="preserve"> — EMPLOYMENT ELIGIBILITY VERIFICATION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