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**ID__AFFARS_pgi_5346_topic_5__ID**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5346.702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guidance on warranties for systems, refer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Department of Defense Warranty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.osd.mil/dpap/pdi/docs/Warranty_Guide_Version_2.0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