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**ID__AFFARS_AFMC_PGI_5315_404_1_90__ID**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5315.404-1-90</w:t>
      </w:r>
      <w:r>
        <w:rPr>
          <w:rFonts w:ascii="Times New Roman" w:hAnsi="Times New Roman"/>
          <w:color w:val="000000"/>
          <w:sz w:val="31"/>
        </w:rPr>
        <w:t xml:space="preserve"> Pricing Assistance or Pricing Assistance Waiver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(a)For LCMC (Wright-Patterson AFB), source selection pricing assistance may be provided for structuring instructions to offerors and evaluation criteria, as needed depending on resource constraints. Full-time pricing assistance during source selection is not required.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