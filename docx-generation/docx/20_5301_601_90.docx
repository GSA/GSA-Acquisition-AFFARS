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5301.601-90</w:t>
      </w:r>
      <w:r>
        <w:rPr>
          <w:rFonts w:ascii="Times New Roman" w:hAnsi="Times New Roman"/>
          <w:color w:val="000000"/>
          <w:sz w:val="31"/>
        </w:rPr>
        <w:t xml:space="preserve"> Head of Agency (HoA), Senior Procurement Executive (SPE), and Service Acquisition Executive (SAE)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MP5301.601-90.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_90.dita#AFFARS_mp_5301_601_90_topic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