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(b)(i) Section 1612 of the National Defense Authorization Act (NDAA) for Fiscal Year (FY) 2018 (P.L. 115-91) requires SMC to establish and maintain a Contractor Responsibility Watch List (CRWL).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Instruction (SMCI) 64-101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Space Contractor Responsibility Watch List (CRWL)</w:t>
      </w:r>
      <w:r>
        <w:rPr>
          <w:rFonts w:ascii="Times New Roman" w:hAnsi="Times New Roman"/>
          <w:b/>
          <w:i/>
          <w:color w:val="000000"/>
          <w:sz w:val="22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establishes the CRWL and its applicability to “space program solicitations or contracts”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Contractors may be placed on the CRWL when their ability to successfully perform space program contracts is uncertain due to any of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Poor performance or award fee scores below 50%.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Financial concerns.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Felony convictions or civil judgements.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Security or foreign ownership and control issues.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(iii) For any of the following actions on space program solicitations or contracts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 follow the procedures at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Soliciting a sole source proposal.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Entering into discussions (FAR 15.306(d)) (or equivalent activity) or awarding a competitive contract or awarding a sole source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Providing consent to subcontract when the subcontract is valued in excess of $3M or 5% of the prime contract value, whichever is lesser.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Exercising a contract option.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Executing a contract modification resulting from an engineering change proposal.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gi_related_documents/SMCI_64-101.pdf" Type="http://schemas.openxmlformats.org/officeDocument/2006/relationships/hyperlink" Id="rId4"/>
    <Relationship TargetMode="External" Target="5302_101.dita#AFFARS_5302_topic_3" Type="http://schemas.openxmlformats.org/officeDocument/2006/relationships/hyperlink" Id="rId5"/>
    <Relationship TargetMode="External" Target="5302_101.dita#AFFARS_5302_topic_3" Type="http://schemas.openxmlformats.org/officeDocument/2006/relationships/hyperlink" Id="rId6"/>
    <Relationship TargetMode="External" Target="MP5309_190.dita#AFFARS_mp_5309_190_topic_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