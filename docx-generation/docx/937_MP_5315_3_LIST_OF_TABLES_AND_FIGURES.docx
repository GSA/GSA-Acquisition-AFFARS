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**ID__AFFARS_MP_5315_3_LIST_OF_TABLES_AND_FIGURES__ID**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LIST OF TABLES AND FIGURES</w:t>
      </w:r>
      <w:r>
        <w:rPr>
          <w:rFonts w:ascii="Times New Roman" w:hAnsi="Times New Roman"/>
          <w:color w:val="000000"/>
          <w:sz w:val="36"/>
        </w:rPr>
        <w:t xml:space="preserve">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