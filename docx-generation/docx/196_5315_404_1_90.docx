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**ID__AFFARS_5315_topic_12__ID**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(a)Required thresholds for requesting pricing assistance:</w:t>
      </w:r>
    </w:p>
    <w:p>
      <w:pPr>
        <w:spacing w:after="0"/>
        <w:ind w:left="120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886"/>
        <w:gridCol w:w="4209"/>
        <w:gridCol w:w="4479"/>
      </w:tblGrid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Sole Source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Competitive</w:t>
            </w:r>
          </w:p>
        </w:tc>
      </w:tr>
      <w:tr>
        <w:trPr>
          <w:trHeight w:val="540" w:hRule="atLeast"/>
        </w:trPr>
        <w:tc>
          <w:tcPr>
            <w:tcW w:w="48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PEO (Systems)</w:t>
            </w:r>
          </w:p>
        </w:tc>
        <w:tc>
          <w:tcPr>
            <w:tcW w:w="42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 Other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All</w:t>
            </w:r>
          </w:p>
        </w:tc>
      </w:tr>
      <w:tr>
        <w:trPr>
          <w:trHeight w:val="525" w:hRule="atLeast"/>
        </w:trPr>
        <w:tc>
          <w:tcPr>
            <w:tcW w:w="488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$25M or more</w:t>
            </w:r>
          </w:p>
        </w:tc>
        <w:tc>
          <w:tcPr>
            <w:tcW w:w="420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$10M or more</w:t>
            </w:r>
          </w:p>
        </w:tc>
        <w:tc>
          <w:tcPr>
            <w:tcW w:w="4479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$100M or more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MP5315.404-1-90(b)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for requesting pricing assistance.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MP5315.404-1-90(c)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procedures for requesting a pricing assistance waiver for actions that meet or exceed the required thresholds identified in 5315.404-1-90(a).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5315.404-1-90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404_1_90.dita#AFFARS_mp_5315_4_topic_4" Type="http://schemas.openxmlformats.org/officeDocument/2006/relationships/hyperlink" Id="rId4"/>
    <Relationship TargetMode="External" Target="MP5315_404_1_90.dita#AFFARS_mp_5315_4_topic_4" Type="http://schemas.openxmlformats.org/officeDocument/2006/relationships/hyperlink" Id="rId5"/>
    <Relationship TargetMode="External" Target="AFICC_PGI_5315_404_1_90.dita#AFFARS_pgi_5315_topic_13" Type="http://schemas.openxmlformats.org/officeDocument/2006/relationships/hyperlink" Id="rId6"/>
    <Relationship TargetMode="External" Target="AFMC_PGI_5315_404_1_90.dita#AFFARS_pgi_5315_topic_25" Type="http://schemas.openxmlformats.org/officeDocument/2006/relationships/hyperlink" Id="rId7"/>
    <Relationship TargetMode="External" Target="SMC_PGI_5315_404_1_90.dita#AFFARS_pgi_5315_topic_43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