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**ID__AFFARS_5313_106_1__ID**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5313.106-1</w:t>
      </w:r>
      <w:r>
        <w:rPr>
          <w:rFonts w:ascii="Times New Roman" w:hAnsi="Times New Roman"/>
          <w:color w:val="000000"/>
          <w:sz w:val="31"/>
        </w:rPr>
        <w:t xml:space="preserve"> Soliciting from a Single Source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acquisitions that exceed the micro-purchase threshold, but do not exceed the Simplified Acquisition Threshold,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Single Source Justification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may be used.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single_source_justification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