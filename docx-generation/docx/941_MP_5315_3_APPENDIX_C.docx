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**ID__AFFARS_mp_5315_3_topic_43__ID**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Appendix C.</w:t>
      </w:r>
      <w:r>
        <w:rPr>
          <w:rFonts w:ascii="Times New Roman" w:hAnsi="Times New Roman"/>
          <w:i w:val="false"/>
          <w:color w:val="000000"/>
          <w:sz w:val="31"/>
        </w:rPr>
        <w:t xml:space="preserve"> Lowest Price Technically Acceptable (LPTA) Source Selection Process (No AF Text)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