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5309.504</w:t>
      </w:r>
      <w:r>
        <w:rPr>
          <w:rFonts w:ascii="Times New Roman" w:hAnsi="Times New Roman"/>
          <w:color w:val="000000"/>
          <w:sz w:val="31"/>
        </w:rPr>
        <w:t xml:space="preserve"> Contracting Officer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the approved recommended course of action to the HCA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review. Recommendations must include all documentation required by FAR 9.506(b) as an attachment.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SMC_PGI_5309_504.dita#AFFARS_pgi_5309_topic_13" Type="http://schemas.openxmlformats.org/officeDocument/2006/relationships/hyperlink" Id="rId6"/>
    <Relationship TargetMode="External" Target="SMC_PGI_5309_506.dita#AFFARS_pgi_5309_topic_14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