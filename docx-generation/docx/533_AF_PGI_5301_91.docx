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5301.91</w:t>
      </w:r>
      <w:r>
        <w:rPr>
          <w:rFonts w:ascii="Times New Roman" w:hAnsi="Times New Roman"/>
          <w:color w:val="000000"/>
          <w:sz w:val="31"/>
        </w:rPr>
        <w:t xml:space="preserve"> Ombudsman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Ombudsman for each MAJCOM/DRU/FOA is identified on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POCs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page.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contractingpocs/index.cf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