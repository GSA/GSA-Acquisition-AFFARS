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5336.213-2</w:t>
      </w:r>
      <w:r>
        <w:rPr>
          <w:rFonts w:ascii="Times New Roman" w:hAnsi="Times New Roman"/>
          <w:color w:val="000000"/>
          <w:sz w:val="31"/>
        </w:rPr>
        <w:t xml:space="preserve"> Presolicitation Notices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