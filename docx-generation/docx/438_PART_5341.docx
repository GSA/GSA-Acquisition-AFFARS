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**ID__AFFARS_5341_topic_1__ID**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5341</w:t>
      </w:r>
      <w:r>
        <w:rPr>
          <w:rFonts w:ascii="Times New Roman" w:hAnsi="Times New Roman"/>
          <w:color w:val="000000"/>
          <w:sz w:val="48"/>
        </w:rPr>
        <w:t xml:space="preserve"> - Acquisition of Utility Services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5341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5341. 1 -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5341.102 Applicability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5341.2 – ACQUIRING UTILITY SERVICES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5341.202 Procedures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5341.204 GSA Area-wide Contracts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41.aspx" Type="http://schemas.openxmlformats.org/officeDocument/2006/relationships/hyperlink" Id="rId4"/>
    <Relationship TargetMode="External" Target="SUBPART_5341__1.dita#AFFARS_5341_topic_2" Type="http://schemas.openxmlformats.org/officeDocument/2006/relationships/hyperlink" Id="rId5"/>
    <Relationship TargetMode="External" Target="5341_102.dita#AFFARS_5341_topic_3" Type="http://schemas.openxmlformats.org/officeDocument/2006/relationships/hyperlink" Id="rId6"/>
    <Relationship TargetMode="External" Target="SUBPART_5341_2.dita#AFFARS_5341_topic_4" Type="http://schemas.openxmlformats.org/officeDocument/2006/relationships/hyperlink" Id="rId7"/>
    <Relationship TargetMode="External" Target="5341_202.dita#AFFARS_5341_topic_5" Type="http://schemas.openxmlformats.org/officeDocument/2006/relationships/hyperlink" Id="rId8"/>
    <Relationship TargetMode="External" Target="5341_204.dita#AFFARS_5341_topic_6" Type="http://schemas.openxmlformats.org/officeDocument/2006/relationships/hyperlink" Id="rId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