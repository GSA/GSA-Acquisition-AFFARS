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5329</w:t>
      </w:r>
      <w:r>
        <w:rPr>
          <w:rFonts w:ascii="Times New Roman" w:hAnsi="Times New Roman"/>
          <w:color w:val="000000"/>
          <w:sz w:val="48"/>
        </w:rPr>
        <w:t xml:space="preserve"> – Taxes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9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