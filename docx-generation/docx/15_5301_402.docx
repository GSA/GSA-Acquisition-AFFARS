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5301.402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Submit requests for deviations requiring USD(A&amp;S)/DPC approval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processing. See the tailorable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Deviation Request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https://usaf.dps.mil/sites/AFCC/KnowledgeCenter/contracting_templates/deviation_request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