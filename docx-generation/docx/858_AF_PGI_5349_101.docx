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**ID__AFFARS_AF_PGI_5349_101__ID**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Additional guidance on processing terminations may be found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for Default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Termination for Convenience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termination_for_default_guide.doc" Type="http://schemas.openxmlformats.org/officeDocument/2006/relationships/hyperlink" Id="rId4"/>
    <Relationship TargetMode="External" Target="https://cs2.eis.af.mil/sites/10059/afcc/knowledge_center/affars_pgi_related_documents/termination_for_convenience_guide.doc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