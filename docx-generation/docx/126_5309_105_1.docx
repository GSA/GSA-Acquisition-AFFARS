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**ID__AFFARS_5309_105_1__ID**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5309.105-1</w:t>
      </w:r>
      <w:r>
        <w:rPr>
          <w:rFonts w:ascii="Times New Roman" w:hAnsi="Times New Roman"/>
          <w:color w:val="000000"/>
          <w:sz w:val="31"/>
        </w:rPr>
        <w:t xml:space="preserve"> Obtaining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(a)(i) For SMC, prior to performing any of the actions listed in 5309.103(b)(iii), the contracting officer shall determine whether or not the solicitation or contract is a space program solicitation or contract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 and verify whether or not the contractor(s), in whole or in part, is listed on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CRWL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 CRWL includes documentation in support of decision(s) to place the contractor(s) on the CRWL.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5309.105-1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2_101.dita#AFFARS_5302_101" Type="http://schemas.openxmlformats.org/officeDocument/2006/relationships/hyperlink" Id="rId4"/>
    <Relationship TargetMode="External" Target="https://insidesmc.losangeles.af.mil/sites/pk/div/pkc/internal/CRWL/default.aspx" Type="http://schemas.openxmlformats.org/officeDocument/2006/relationships/hyperlink" Id="rId5"/>
    <Relationship TargetMode="External" Target="SMC_PGI_5309_105_1.dita#AFFARS_SMC_PGI_5309_105_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