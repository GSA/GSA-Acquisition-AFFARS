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**ID__AFFARS_MP5306_5__ID**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MP5306.5</w:t>
      </w:r>
      <w:r>
        <w:rPr>
          <w:rFonts w:ascii="Times New Roman" w:hAnsi="Times New Roman"/>
          <w:color w:val="000000"/>
          <w:sz w:val="36"/>
        </w:rPr>
        <w:t xml:space="preserve"> — COMPETITION ADVOCATES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