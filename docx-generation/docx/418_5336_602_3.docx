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5336.602-3</w:t>
      </w:r>
      <w:r>
        <w:rPr>
          <w:rFonts w:ascii="Times New Roman" w:hAnsi="Times New Roman"/>
          <w:color w:val="000000"/>
          <w:sz w:val="31"/>
        </w:rPr>
        <w:t xml:space="preserve"> Evaluation Board Functions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