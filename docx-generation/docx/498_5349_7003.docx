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5349.7003</w:t>
      </w:r>
      <w:r>
        <w:rPr>
          <w:rFonts w:ascii="Times New Roman" w:hAnsi="Times New Roman"/>
          <w:color w:val="000000"/>
          <w:sz w:val="31"/>
        </w:rPr>
        <w:t xml:space="preserve"> Notification of Anticipated Terminations or Reductions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The contracting officer must submit the draft notification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soon as the proposed termination/reduction is known. SAF/AQC will forward the notification to SAF/AQ for signature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49.dita#AFFARS_mp_5349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