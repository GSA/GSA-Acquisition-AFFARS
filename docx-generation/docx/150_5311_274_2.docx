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**ID__AFFARS_5311_topic_6__ID**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5311.274-2</w:t>
      </w:r>
      <w:r>
        <w:rPr>
          <w:rFonts w:ascii="Times New Roman" w:hAnsi="Times New Roman"/>
          <w:color w:val="000000"/>
          <w:sz w:val="31"/>
        </w:rPr>
        <w:t xml:space="preserve"> Policy for unique item identification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(b)(1)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(b)(2)(i)(A) See MP5301.601-90. For ACAT I programs, submit determinations through the PEO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(b)(2)(i)(B)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PGI 5311.304-90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    <Relationship TargetMode="External" Target="AFMC_PGI_5311_304_90.dita#AFFARS_pgi_5311_topic_3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