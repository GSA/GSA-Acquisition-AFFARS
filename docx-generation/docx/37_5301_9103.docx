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**ID__AFFARS_5301_9103__ID**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5301.9103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Insert a clause substantially the same as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5352.201-9101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Ombudsman, in all solicitations (including draft solicitations) and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5301.9103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01_9101.dita#AFFARS_5352_201_9101" Type="http://schemas.openxmlformats.org/officeDocument/2006/relationships/hyperlink" Id="rId4"/>
    <Relationship TargetMode="External" Target="SMC_PGI_5301_9103.dita#AFFARS_SMC_PGI_5301_91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