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(1.4.1.1) SSA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SSA delegations can be found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APEX Acquisition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I/ace/AS_Process_Overview/Forms/AllItems.aspxhttps:/insidesmc.losangeles.af.mil/sites/PI/ace/AS_Process_Overview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