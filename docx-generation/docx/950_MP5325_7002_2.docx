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**ID__AFFARS_mp_5325_7002_2_topic_1__ID**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MP5325.7002-2</w:t>
      </w:r>
      <w:r>
        <w:rPr>
          <w:rFonts w:ascii="Times New Roman" w:hAnsi="Times New Roman"/>
          <w:color w:val="000000"/>
          <w:sz w:val="48"/>
        </w:rPr>
        <w:t xml:space="preserve"> -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225.7002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DNAD Exception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225.7002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DNAD Exception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225.7002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DNAD Exception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25_7002_2_1.dita#AFFARS_mp_5325_7002_2_topic_2" Type="http://schemas.openxmlformats.org/officeDocument/2006/relationships/hyperlink" Id="rId4"/>
    <Relationship TargetMode="External" Target="MP5325_7002_2_2.dita#AFFARS_mp_5325_7002_2_topic_3" Type="http://schemas.openxmlformats.org/officeDocument/2006/relationships/hyperlink" Id="rId5"/>
    <Relationship TargetMode="External" Target="MP5325_7002_2_1.dita#AFFARS_mp_5325_7002_2_topic_2" Type="http://schemas.openxmlformats.org/officeDocument/2006/relationships/hyperlink" Id="rId6"/>
    <Relationship TargetMode="External" Target="MP5325_7002_2_2.dita#AFFARS_mp_5325_7002_2_topic_3" Type="http://schemas.openxmlformats.org/officeDocument/2006/relationships/hyperlink" Id="rId7"/>
    <Relationship TargetMode="External" Target="MP5325_7002_2_1.dita#AFFARS_mp_5325_7002_2_topic_2" Type="http://schemas.openxmlformats.org/officeDocument/2006/relationships/hyperlink" Id="rId8"/>
    <Relationship TargetMode="External" Target="MP5325_7002_2_2.dita#AFFARS_mp_5325_7002_2_topic_3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