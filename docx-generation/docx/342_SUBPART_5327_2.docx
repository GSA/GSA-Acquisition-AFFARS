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5327.2</w:t>
      </w:r>
      <w:r>
        <w:rPr>
          <w:rFonts w:ascii="Times New Roman" w:hAnsi="Times New Roman"/>
          <w:color w:val="000000"/>
          <w:sz w:val="36"/>
        </w:rPr>
        <w:t xml:space="preserve"> — PATENTS AND COPYRIGHTS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