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**ID__AFFARS_5316_topic_4__ID**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5316.103</w:t>
      </w:r>
      <w:r>
        <w:rPr>
          <w:rFonts w:ascii="Times New Roman" w:hAnsi="Times New Roman"/>
          <w:color w:val="000000"/>
          <w:sz w:val="31"/>
        </w:rPr>
        <w:t xml:space="preserve"> Negotiating Contract Type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(d) See the tailorable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Determination and Findings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template.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contracting_templates/type_of_contract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