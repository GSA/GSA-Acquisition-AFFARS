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5309.270-3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5309.303-90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MC_PGI_5309_303_90.dita#AFFARS_pgi_5309_topic_6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