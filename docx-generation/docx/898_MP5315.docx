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**ID__AFFARS_MP5315__ID**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MP5315</w:t>
      </w:r>
      <w:r>
        <w:rPr>
          <w:rFonts w:ascii="Times New Roman" w:hAnsi="Times New Roman"/>
          <w:color w:val="000000"/>
          <w:sz w:val="48"/>
        </w:rPr>
        <w:t xml:space="preserve"> - Contracting by Negotiation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MP5315.3 Source Selection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 PURPOSE, ROLES, AND RESPONSIBILITIES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1.1 Purpose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1.2 Applicability and Waivers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1.3 Best Value Continuum (No AF Text)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1.4 Source Selection Team Roles and Responsibilities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 PRE-SOLICITATION ACTIVITIES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2.1 Conduct Acquisition Planning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2.2 Develop a Source Selection Plan (SSP)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2.3 Develop the Request for Proposals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2.4 Release the Request for Proposals (No AF Text)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 EVALUATION AND DECISION PROCESS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 Evaluation Activities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3.2 Documentation of Initial Evaluation Results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3.3 Award without Discussions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3.4 Competitive Range Decision Document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3.5 Discussion Process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3.6 Final Proposal Revisions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3.7 Documentation of Final Evaluation Results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3.8 Conduct and Document the Comparative Analysis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3.9 Best Value Decision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3.10 Source Selection Decision Document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3.11 Debriefings (No AF Text)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3.12 Integrating Proposal into the Contract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 DOCUMENTATION REQUIREMENTS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4.1 Minimum Requirements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4.2 Electronic Source Selection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4.3 Tactics, Techniques and Procedures (TTP), Samples, and Tailorable Templates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 DEFINITIONS ( No AF text)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 MANDATORY AIR FORCE SOURCE SELECTION TRAINING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6.1 Purpose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6.2 Responsibilities of Senior Contracting Officials (SCO)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 Required Training for Designated Trainers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6.4 Acquisition/Source Selection Team Training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6.5 Source Selection Training Material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6.6 Training Certificates.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6.7 Source Selection Training Survey.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6.8 Continuous Learning Points (CLP).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LIST OF TABLES AND FIGURES (No AF text)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List of Appendices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A. Debriefing Guide (No AF Text)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B. Tradeoff Source Selection Process: Subjective Tradeoff and Value Adjusted Total Evaluated Price (VATEP) Tradeoff ( No AF Text )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C. Lowest Price Technically Acceptable (LPTA) Source Selection Process (No AF Text)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 Contract Pricing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4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Proposal Instructions.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4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Requesting data/documentation after receipt of the proposal.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5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MP5315.404-1-90 Pricing Assistance or Pricing Assistance Waiver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5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MP5315.407-90 Contract Audit Follow-up (CAFU)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5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MP5315.606-90 Receipt, Evaluation, and Disposition of Unsolicited Proposals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3.dita#AFFARS_MP5315_3" Type="http://schemas.openxmlformats.org/officeDocument/2006/relationships/hyperlink" Id="rId4"/>
    <Relationship TargetMode="External" Target="MP_5315_3_1.dita#AFFARS_MP_5315_3_1" Type="http://schemas.openxmlformats.org/officeDocument/2006/relationships/hyperlink" Id="rId5"/>
    <Relationship TargetMode="External" Target="MP_5315_3_1_1.dita#AFFARS_MP_5315_3_1_1" Type="http://schemas.openxmlformats.org/officeDocument/2006/relationships/hyperlink" Id="rId6"/>
    <Relationship TargetMode="External" Target="MP_5315_3_1_2.dita#AFFARS_MP_5315_3_1_2" Type="http://schemas.openxmlformats.org/officeDocument/2006/relationships/hyperlink" Id="rId7"/>
    <Relationship TargetMode="External" Target="MP_5315_3_1_3.dita#AFFARS_MP_5315_3_1_3" Type="http://schemas.openxmlformats.org/officeDocument/2006/relationships/hyperlink" Id="rId8"/>
    <Relationship TargetMode="External" Target="MP_5315_3_1_4.dita#AFFARS_MP_5315_3_1_4" Type="http://schemas.openxmlformats.org/officeDocument/2006/relationships/hyperlink" Id="rId9"/>
    <Relationship TargetMode="External" Target="MP_5315_3_2.dita#AFFARS_MP_5315_3_2" Type="http://schemas.openxmlformats.org/officeDocument/2006/relationships/hyperlink" Id="rId10"/>
    <Relationship TargetMode="External" Target="MP_5315_3_2_1.dita#AFFARS_MP_5315_3_2_1" Type="http://schemas.openxmlformats.org/officeDocument/2006/relationships/hyperlink" Id="rId11"/>
    <Relationship TargetMode="External" Target="MP_5315_3_2_2.dita#AFFARS_MP_5315_3_2_2" Type="http://schemas.openxmlformats.org/officeDocument/2006/relationships/hyperlink" Id="rId12"/>
    <Relationship TargetMode="External" Target="MP_5315_3_2_3.dita#AFFARS_MP_5315_3_2_3" Type="http://schemas.openxmlformats.org/officeDocument/2006/relationships/hyperlink" Id="rId13"/>
    <Relationship TargetMode="External" Target="MP_5315_3_2_4.dita#AFFARS_MP_5315_3_2_4" Type="http://schemas.openxmlformats.org/officeDocument/2006/relationships/hyperlink" Id="rId14"/>
    <Relationship TargetMode="External" Target="MP_5315_3_3.dita#AFFARS_MP_5315_3_3" Type="http://schemas.openxmlformats.org/officeDocument/2006/relationships/hyperlink" Id="rId15"/>
    <Relationship TargetMode="External" Target="MP_5315_3_3_1.dita#AFFARS_MP_5315_3_3_1" Type="http://schemas.openxmlformats.org/officeDocument/2006/relationships/hyperlink" Id="rId16"/>
    <Relationship TargetMode="External" Target="MP_5315_3_3_2.dita#AFFARS_MP_5315_3_3_2" Type="http://schemas.openxmlformats.org/officeDocument/2006/relationships/hyperlink" Id="rId17"/>
    <Relationship TargetMode="External" Target="MP_5315_3_3_3.dita#AFFARS_MP_5315_3_3_3" Type="http://schemas.openxmlformats.org/officeDocument/2006/relationships/hyperlink" Id="rId18"/>
    <Relationship TargetMode="External" Target="MP_5315_3_3_4.dita#AFFARS_MP_5315_3_3_4" Type="http://schemas.openxmlformats.org/officeDocument/2006/relationships/hyperlink" Id="rId19"/>
    <Relationship TargetMode="External" Target="MP_5315_3_3_5.dita#AFFARS_MP_5315_3_3_5" Type="http://schemas.openxmlformats.org/officeDocument/2006/relationships/hyperlink" Id="rId20"/>
    <Relationship TargetMode="External" Target="MP_5315_3_3_6.dita#AFFARS_MP_5315_3_3_6" Type="http://schemas.openxmlformats.org/officeDocument/2006/relationships/hyperlink" Id="rId21"/>
    <Relationship TargetMode="External" Target="MP_5315_3_3_7.dita#AFFARS_MP_5315_3_3_7" Type="http://schemas.openxmlformats.org/officeDocument/2006/relationships/hyperlink" Id="rId22"/>
    <Relationship TargetMode="External" Target="MP_5315_3_3_8.dita#AFFARS_MP_5315_3_3_8" Type="http://schemas.openxmlformats.org/officeDocument/2006/relationships/hyperlink" Id="rId23"/>
    <Relationship TargetMode="External" Target="MP_5315_3_3_9.dita#AFFARS_MP_5315_3_3_9" Type="http://schemas.openxmlformats.org/officeDocument/2006/relationships/hyperlink" Id="rId24"/>
    <Relationship TargetMode="External" Target="MP_5315_3_3_10.dita#AFFARS_MP_5315_3_3_10" Type="http://schemas.openxmlformats.org/officeDocument/2006/relationships/hyperlink" Id="rId25"/>
    <Relationship TargetMode="External" Target="MP_5315_3_3_11.dita#AFFARS_MP_5315_3_3_11" Type="http://schemas.openxmlformats.org/officeDocument/2006/relationships/hyperlink" Id="rId26"/>
    <Relationship TargetMode="External" Target="MP_5315_3_3_12.dita#AFFARS_MP_5315_3_3_12" Type="http://schemas.openxmlformats.org/officeDocument/2006/relationships/hyperlink" Id="rId27"/>
    <Relationship TargetMode="External" Target="MP_5315_3_4.dita#AFFARS_MP_5315_3_4" Type="http://schemas.openxmlformats.org/officeDocument/2006/relationships/hyperlink" Id="rId28"/>
    <Relationship TargetMode="External" Target="MP_5315_3_4_1.dita#AFFARS_MP_5315_3_4_1" Type="http://schemas.openxmlformats.org/officeDocument/2006/relationships/hyperlink" Id="rId29"/>
    <Relationship TargetMode="External" Target="MP_5315_3_4_2.dita#AFFARS_MP_5315_3_4_2" Type="http://schemas.openxmlformats.org/officeDocument/2006/relationships/hyperlink" Id="rId30"/>
    <Relationship TargetMode="External" Target="MP_5315_3_4_3.dita#AFFARS_MP_5315_3_4_3" Type="http://schemas.openxmlformats.org/officeDocument/2006/relationships/hyperlink" Id="rId31"/>
    <Relationship TargetMode="External" Target="MP_5315_3_5.dita#AFFARS_MP_5315_3_5" Type="http://schemas.openxmlformats.org/officeDocument/2006/relationships/hyperlink" Id="rId32"/>
    <Relationship TargetMode="External" Target="MP_5315_3_6.dita#AFFARS_MP_5315_3_6" Type="http://schemas.openxmlformats.org/officeDocument/2006/relationships/hyperlink" Id="rId33"/>
    <Relationship TargetMode="External" Target="MP_5315_3_6_1.dita#AFFARS_MP_5315_3_6_1" Type="http://schemas.openxmlformats.org/officeDocument/2006/relationships/hyperlink" Id="rId34"/>
    <Relationship TargetMode="External" Target="MP_5315_3_6_2.dita#AFFARS_MP_5315_3_6_2" Type="http://schemas.openxmlformats.org/officeDocument/2006/relationships/hyperlink" Id="rId35"/>
    <Relationship TargetMode="External" Target="MP_5315_3_6_3.dita#AFFARS_MP_5315_3_6_3" Type="http://schemas.openxmlformats.org/officeDocument/2006/relationships/hyperlink" Id="rId36"/>
    <Relationship TargetMode="External" Target="MP_5315_3_6_4.dita#AFFARS_MP_5315_3_6_4" Type="http://schemas.openxmlformats.org/officeDocument/2006/relationships/hyperlink" Id="rId37"/>
    <Relationship TargetMode="External" Target="MP_5315_3_6_5.dita#AFFARS_MP_5315_3_6_5" Type="http://schemas.openxmlformats.org/officeDocument/2006/relationships/hyperlink" Id="rId38"/>
    <Relationship TargetMode="External" Target="MP_5315_3_6_6.dita#AFFARS_MP_5315_3_6_6" Type="http://schemas.openxmlformats.org/officeDocument/2006/relationships/hyperlink" Id="rId39"/>
    <Relationship TargetMode="External" Target="MP_5315_3_6_7.dita#AFFARS_MP_5315_3_6_7" Type="http://schemas.openxmlformats.org/officeDocument/2006/relationships/hyperlink" Id="rId40"/>
    <Relationship TargetMode="External" Target="MP_5315_3_6_8.dita#AFFARS_MP_5315_3_6_8" Type="http://schemas.openxmlformats.org/officeDocument/2006/relationships/hyperlink" Id="rId41"/>
    <Relationship TargetMode="External" Target="MP_5315_3_LIST_OF_TABLES_AND_FIGURES.dita#AFFARS_MP_5315_3_LIST_OF_TABLES_AND_FIGURES" Type="http://schemas.openxmlformats.org/officeDocument/2006/relationships/hyperlink" Id="rId42"/>
    <Relationship TargetMode="External" Target="MP_5315_3_LIST_OF_APPENDICES.dita#AFFARS_MP_5315_3_LIST_OF_APPENDICES" Type="http://schemas.openxmlformats.org/officeDocument/2006/relationships/hyperlink" Id="rId43"/>
    <Relationship TargetMode="External" Target="MP_5315_3_APPENDIX_A.dita#AFFARS_MP_5315_3_APPENDIX_A" Type="http://schemas.openxmlformats.org/officeDocument/2006/relationships/hyperlink" Id="rId44"/>
    <Relationship TargetMode="External" Target="MP_5315_3_APPENDIX_B.dita#AFFARS_MP_5315_3_APPENDIX_B" Type="http://schemas.openxmlformats.org/officeDocument/2006/relationships/hyperlink" Id="rId45"/>
    <Relationship TargetMode="External" Target="MP_5315_3_APPENDIX_C.dita#AFFARS_MP_5315_3_APPENDIX_C" Type="http://schemas.openxmlformats.org/officeDocument/2006/relationships/hyperlink" Id="rId46"/>
    <Relationship TargetMode="External" Target="MP5315_4.dita#AFFARS_MP5315_4" Type="http://schemas.openxmlformats.org/officeDocument/2006/relationships/hyperlink" Id="rId47"/>
    <Relationship TargetMode="External" Target="MP5315_4_1.dita#AFFARS_MP5315_4_1" Type="http://schemas.openxmlformats.org/officeDocument/2006/relationships/hyperlink" Id="rId48"/>
    <Relationship TargetMode="External" Target="MP5315_4_2.dita#AFFARS_MP5315_4_2" Type="http://schemas.openxmlformats.org/officeDocument/2006/relationships/hyperlink" Id="rId49"/>
    <Relationship TargetMode="External" Target="MP5315_404_1_90.dita#AFFARS_MP5315_404_1_90" Type="http://schemas.openxmlformats.org/officeDocument/2006/relationships/hyperlink" Id="rId50"/>
    <Relationship TargetMode="External" Target="MP5315_407_90.dita#AFFARS_MP5315_407_90" Type="http://schemas.openxmlformats.org/officeDocument/2006/relationships/hyperlink" Id="rId51"/>
    <Relationship TargetMode="External" Target="MP5315_606_90.dita#AFFARS_MP5315_606_90" Type="http://schemas.openxmlformats.org/officeDocument/2006/relationships/hyperlink" Id="rId5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