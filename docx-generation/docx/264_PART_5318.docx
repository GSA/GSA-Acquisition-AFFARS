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5318</w:t>
      </w:r>
      <w:r>
        <w:rPr>
          <w:rFonts w:ascii="Times New Roman" w:hAnsi="Times New Roman"/>
          <w:color w:val="000000"/>
          <w:sz w:val="48"/>
        </w:rPr>
        <w:t xml:space="preserve"> - Emergency Acquisitions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5318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5318.000 – SCOPE OF PART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5318.001 Definition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5318.125 Protest to GAO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5318.2 — EMERGENCY ACQUISITION FLEXIBILITIES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5318.201 Contingency Operation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5318.202 Defense or Recovery from Certain Attacks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5318.270 Head of Contracting Activity Determinations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8.aspx" Type="http://schemas.openxmlformats.org/officeDocument/2006/relationships/hyperlink" Id="rId4"/>
    <Relationship TargetMode="External" Target="SUBPART_5318_000.dita#AFFARS_5318_topic_2" Type="http://schemas.openxmlformats.org/officeDocument/2006/relationships/hyperlink" Id="rId5"/>
    <Relationship TargetMode="External" Target="5318_001.dita#AFFARS_5318_topic_3" Type="http://schemas.openxmlformats.org/officeDocument/2006/relationships/hyperlink" Id="rId6"/>
    <Relationship TargetMode="External" Target="5318_125.dita#AFFARS_5318_topic_4" Type="http://schemas.openxmlformats.org/officeDocument/2006/relationships/hyperlink" Id="rId7"/>
    <Relationship TargetMode="External" Target="SUBPART_5318_2.dita#AFFARS_5318_topic_5" Type="http://schemas.openxmlformats.org/officeDocument/2006/relationships/hyperlink" Id="rId8"/>
    <Relationship TargetMode="External" Target="5318_201.dita#AFFARS_5318_topic_6" Type="http://schemas.openxmlformats.org/officeDocument/2006/relationships/hyperlink" Id="rId9"/>
    <Relationship TargetMode="External" Target="5318_202.dita#AFFARS_5318_topic_7" Type="http://schemas.openxmlformats.org/officeDocument/2006/relationships/hyperlink" Id="rId10"/>
    <Relationship TargetMode="External" Target="5318_270.dita#AFFARS_5318_topic_8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