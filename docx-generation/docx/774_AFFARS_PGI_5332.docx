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5332</w:t>
      </w:r>
      <w:r>
        <w:rPr>
          <w:rFonts w:ascii="Times New Roman" w:hAnsi="Times New Roman"/>
          <w:color w:val="000000"/>
          <w:sz w:val="48"/>
        </w:rPr>
        <w:t xml:space="preserve"> Contract Financing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5332 Contract Financing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5332.7 Contract Funding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5332.703 Contract Funding Requirements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5332 Contract Financing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5332.703 Contract Funding Requirements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 Contract Financing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5332.703 Contract Funding Requirements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5332.703-2-90 Contracts Conditioned Upon Availability of Funds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DW_PGI_5332.dita#AFFARS_pgi_5332_topic_2" Type="http://schemas.openxmlformats.org/officeDocument/2006/relationships/hyperlink" Id="rId4"/>
    <Relationship TargetMode="External" Target="AFDW_PGI_5332_7.dita#AFFARS_pgi_5332_topic_3" Type="http://schemas.openxmlformats.org/officeDocument/2006/relationships/hyperlink" Id="rId5"/>
    <Relationship TargetMode="External" Target="AFDW_PGI_5332_703.dita#AFFARS_pgi_5332_topic_4" Type="http://schemas.openxmlformats.org/officeDocument/2006/relationships/hyperlink" Id="rId6"/>
    <Relationship TargetMode="External" Target="AFMC_PGI_5332.dita#AFFARS_pgi_5332_topic_5" Type="http://schemas.openxmlformats.org/officeDocument/2006/relationships/hyperlink" Id="rId7"/>
    <Relationship TargetMode="External" Target="AFMC_PGI_5332_703.dita#AFFARS_pgi_5332_topic_6" Type="http://schemas.openxmlformats.org/officeDocument/2006/relationships/hyperlink" Id="rId8"/>
    <Relationship TargetMode="External" Target="SMC_PGI_5332.dita#AFFARS_pgi_5332_topic_7" Type="http://schemas.openxmlformats.org/officeDocument/2006/relationships/hyperlink" Id="rId9"/>
    <Relationship TargetMode="External" Target="SMC_PGI_5332_703.dita#AFFARS_pgi_5332_topic_8" Type="http://schemas.openxmlformats.org/officeDocument/2006/relationships/hyperlink" Id="rId10"/>
    <Relationship TargetMode="External" Target="SMC_PGI_5332_703_2_90.dita#AFFARS_pgi_5332_topic_9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