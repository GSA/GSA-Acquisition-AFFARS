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**ID__AFFARS_5313_topic_1__ID**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5313</w:t>
      </w:r>
      <w:r>
        <w:rPr>
          <w:rFonts w:ascii="Times New Roman" w:hAnsi="Times New Roman"/>
          <w:color w:val="000000"/>
          <w:sz w:val="48"/>
        </w:rPr>
        <w:t xml:space="preserve"> - Simplified Acquisition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5313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5313.1 — PROCEDURES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5313.106-1 Soliciting from a Single Source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5313.106-3 Award and Documentation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5313.2 – ACTIONS AT OR BELOW THE MICRO-PURCHASE THRESHOLD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5313.201 General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5313.3 – SIMPLIFIED ACQUISITION METHODS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5313.301 Governmentwide Commercial Purchase Card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5313.303-5 Purchases Under BPAs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5313.5 – SIMPLIFIED PROCEDURES FOR CERTAIN COMMERCIAL ITEMS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5313.500 General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5313.501 Special Documentation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3.aspx" Type="http://schemas.openxmlformats.org/officeDocument/2006/relationships/hyperlink" Id="rId4"/>
    <Relationship TargetMode="External" Target="SUBPART_5313_1.dita#AFFARS_5313_topic_2" Type="http://schemas.openxmlformats.org/officeDocument/2006/relationships/hyperlink" Id="rId5"/>
    <Relationship TargetMode="External" Target="5313_106_1.dita#AFFARS_5313_topic_3" Type="http://schemas.openxmlformats.org/officeDocument/2006/relationships/hyperlink" Id="rId6"/>
    <Relationship TargetMode="External" Target="5313_106_3.dita#AFFARS_5313_topic_4" Type="http://schemas.openxmlformats.org/officeDocument/2006/relationships/hyperlink" Id="rId7"/>
    <Relationship TargetMode="External" Target="SUBPART_5313_2.dita#AFFARS_5313_topic_5" Type="http://schemas.openxmlformats.org/officeDocument/2006/relationships/hyperlink" Id="rId8"/>
    <Relationship TargetMode="External" Target="5313_201.dita#AFFARS_5313_topic_6" Type="http://schemas.openxmlformats.org/officeDocument/2006/relationships/hyperlink" Id="rId9"/>
    <Relationship TargetMode="External" Target="SUBPART_5313_3.dita#AFFARS_5313_topic_7" Type="http://schemas.openxmlformats.org/officeDocument/2006/relationships/hyperlink" Id="rId10"/>
    <Relationship TargetMode="External" Target="5313_301.dita#AFFARS_5313_topic_8" Type="http://schemas.openxmlformats.org/officeDocument/2006/relationships/hyperlink" Id="rId11"/>
    <Relationship TargetMode="External" Target="5313_303_5.dita#AFFARS_5313_topic_9" Type="http://schemas.openxmlformats.org/officeDocument/2006/relationships/hyperlink" Id="rId12"/>
    <Relationship TargetMode="External" Target="SUBPART_5313_5.dita#AFFARS_5313_topic_10" Type="http://schemas.openxmlformats.org/officeDocument/2006/relationships/hyperlink" Id="rId13"/>
    <Relationship TargetMode="External" Target="5313_500.dita#AFFARS_5313_topic_11" Type="http://schemas.openxmlformats.org/officeDocument/2006/relationships/hyperlink" Id="rId14"/>
    <Relationship TargetMode="External" Target="5313_501.dita#AFFARS_5313_topic_12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