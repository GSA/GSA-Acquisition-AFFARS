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5316.601</w:t>
      </w:r>
      <w:r>
        <w:rPr>
          <w:rFonts w:ascii="Times New Roman" w:hAnsi="Times New Roman"/>
          <w:color w:val="000000"/>
          <w:sz w:val="31"/>
        </w:rPr>
        <w:t xml:space="preserve"> (d)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/>
          <w:color w:val="000000"/>
          <w:sz w:val="22"/>
        </w:rPr>
        <w:t>(i)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contracts (including indefinite-delivery contracts) and orders in which the portion of the requirement performed on a time-and-materials or labor-hour basis exceeds $10 million, the approval authority for the determination and findings shall be the senior contracting official within the contracting activity. This authority may not be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(ii)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contracts (including indefinite-delivery contracts) and orders in which the portion of the requirement performed on a time-and-materials or labor-hour basis is less than or equal to $10 million, the determination and findings shall be approved one level above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SCO approved D&amp;F and a copy of this class deviation shall be included in the contract file. Submit the D&amp;F required pursuant to DFARS 216.601(d)(i)(A)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(3)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MP5301_601.dita#AFFARS_MP5301.601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