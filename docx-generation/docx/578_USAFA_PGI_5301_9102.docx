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**ID__AFFARS_USAFA_PGI_5301_9102__ID**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5301.9102</w:t>
      </w:r>
      <w:r>
        <w:rPr>
          <w:rFonts w:ascii="Times New Roman" w:hAnsi="Times New Roman"/>
          <w:color w:val="000000"/>
          <w:sz w:val="31"/>
        </w:rPr>
        <w:t xml:space="preserve"> (a) Ombudsman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primary USAFA Ombudsman is Mr. James Anderson.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