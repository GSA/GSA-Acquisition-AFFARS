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**ID__AFFARS_MP5309_190__ID**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MP5309.190</w:t>
      </w:r>
      <w:r>
        <w:rPr>
          <w:rFonts w:ascii="Times New Roman" w:hAnsi="Times New Roman"/>
          <w:color w:val="000000"/>
          <w:sz w:val="48"/>
        </w:rPr>
        <w:t xml:space="preserve"> Air Force Space Contractor Responsibility Watch List (CRWL)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5309.190-1 CRWL SOLICITATION AND CONTRACT LANGUAGE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5309.190-2 Processes When a Contractor or Subcontractor is Listed on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5309.190-3 Process for Adding a Contractor or Subcontractor to the CRWL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5309.190-4 Process for Removing a Contractor or Subcontractor from the CRWL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09_190_1.dita#AFFARS_5309_190_1" Type="http://schemas.openxmlformats.org/officeDocument/2006/relationships/hyperlink" Id="rId4"/>
    <Relationship TargetMode="External" Target="5309_190_2.dita#AFFARS_5309_190_2" Type="http://schemas.openxmlformats.org/officeDocument/2006/relationships/hyperlink" Id="rId5"/>
    <Relationship TargetMode="External" Target="5309_190_3.dita#AFFARS_5309_190_3" Type="http://schemas.openxmlformats.org/officeDocument/2006/relationships/hyperlink" Id="rId6"/>
    <Relationship TargetMode="External" Target="5309_190_4.dita#AFFARS_5309_190_4" Type="http://schemas.openxmlformats.org/officeDocument/2006/relationships/hyperlink" Id="rId7"/>
    <Relationship TargetMode="External" Target="5309_190_1.dita#AFFARS_5309_190_1" Type="http://schemas.openxmlformats.org/officeDocument/2006/relationships/hyperlink" Id="rId8"/>
    <Relationship TargetMode="External" Target="5309_190_2.dita#AFFARS_5309_190_2" Type="http://schemas.openxmlformats.org/officeDocument/2006/relationships/hyperlink" Id="rId9"/>
    <Relationship TargetMode="External" Target="5309_190_3.dita#AFFARS_5309_190_3" Type="http://schemas.openxmlformats.org/officeDocument/2006/relationships/hyperlink" Id="rId10"/>
    <Relationship TargetMode="External" Target="5309_190_4.dita#AFFARS_5309_190_4" Type="http://schemas.openxmlformats.org/officeDocument/2006/relationships/hyperlink" Id="rId11"/>
    <Relationship TargetMode="External" Target="5309_190_1.dita#AFFARS_5309_190_1" Type="http://schemas.openxmlformats.org/officeDocument/2006/relationships/hyperlink" Id="rId12"/>
    <Relationship TargetMode="External" Target="5309_190_2.dita#AFFARS_5309_190_2" Type="http://schemas.openxmlformats.org/officeDocument/2006/relationships/hyperlink" Id="rId13"/>
    <Relationship TargetMode="External" Target="5309_190_3.dita#AFFARS_5309_190_3" Type="http://schemas.openxmlformats.org/officeDocument/2006/relationships/hyperlink" Id="rId14"/>
    <Relationship TargetMode="External" Target="5309_190_4.dita#AFFARS_5309_190_4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