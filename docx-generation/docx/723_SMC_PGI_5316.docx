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**ID__AFFARS_pgi_5316_topic_9__ID**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5316</w:t>
      </w:r>
      <w:r>
        <w:rPr>
          <w:rFonts w:ascii="Times New Roman" w:hAnsi="Times New Roman"/>
          <w:color w:val="000000"/>
          <w:sz w:val="36"/>
        </w:rPr>
        <w:t xml:space="preserve"> Types of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