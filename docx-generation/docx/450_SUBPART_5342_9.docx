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**ID__AFFARS_SUBPART_5342_9__ID**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5342.9</w:t>
      </w:r>
      <w:r>
        <w:rPr>
          <w:rFonts w:ascii="Times New Roman" w:hAnsi="Times New Roman"/>
          <w:color w:val="000000"/>
          <w:sz w:val="36"/>
        </w:rPr>
        <w:t xml:space="preserve"> — BANKRUPTCY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