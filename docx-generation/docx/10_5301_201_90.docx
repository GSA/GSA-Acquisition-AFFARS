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**ID__AFFARS_5301_topic_8__ID**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5301.201-90</w:t>
      </w:r>
      <w:r>
        <w:rPr>
          <w:rFonts w:ascii="Times New Roman" w:hAnsi="Times New Roman"/>
          <w:color w:val="000000"/>
          <w:sz w:val="31"/>
        </w:rPr>
        <w:t xml:space="preserve"> Maintenance of the AFFARS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AFFARS is prepared and maintained by the Chief, Contract Policy &amp; Field Support Division, Deputy Assistant Secretary (Contracting) (SAF/AQCP).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5301.290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MC_PGI_5301_290.dita#AFFARS_pgi_5301_topic_23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