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**ID__AFFARS_SUBPART_5309_1__ID**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5309.1</w:t>
      </w:r>
      <w:r>
        <w:rPr>
          <w:rFonts w:ascii="Times New Roman" w:hAnsi="Times New Roman"/>
          <w:color w:val="000000"/>
          <w:sz w:val="36"/>
        </w:rPr>
        <w:t xml:space="preserve"> — RESPONSIBLE PROSPECTIVE CONTRACTORS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