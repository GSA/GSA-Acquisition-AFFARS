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**ID__AFFARS_PART_5304__ID**</w:t>
      </w:r>
    </w:p>
    <w:p>
      <w:pPr>
        <w:pStyle w:val="Heading1"/>
        <w:spacing w:after="161"/>
        <w:ind w:left="120"/>
        <w:jc w:val="left"/>
      </w:pPr>
      <w:r>
        <w:rPr>
          <w:rFonts w:ascii="Times New Roman" w:hAnsi="Times New Roman"/>
          <w:color w:val="000000"/>
          <w:sz w:val="48"/>
        </w:rPr>
        <w:t>PART 5304</w:t>
      </w:r>
      <w:r>
        <w:rPr>
          <w:rFonts w:ascii="Times New Roman" w:hAnsi="Times New Roman"/>
          <w:color w:val="000000"/>
          <w:sz w:val="48"/>
        </w:rPr>
        <w:t xml:space="preserve"> - Administrative Matters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AFFARS PART 5304 Knowledge Center</w:t>
        </w:r>
      </w:hyperlink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/>
          <w:i w:val="false"/>
          <w:color w:val="000000"/>
          <w:sz w:val="22"/>
        </w:rPr>
        <w:t>2019 Edition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/>
          <w:color w:val="000000"/>
          <w:sz w:val="22"/>
        </w:rPr>
        <w:t>Revised: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  <w:r>
        <w:rPr>
          <w:rFonts w:ascii="Times New Roman" w:hAnsi="Times New Roman"/>
          <w:b w:val="false"/>
          <w:i/>
          <w:color w:val="000000"/>
          <w:sz w:val="22"/>
        </w:rPr>
        <w:t>26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  <w:r>
        <w:rPr>
          <w:rFonts w:ascii="Times New Roman" w:hAnsi="Times New Roman"/>
          <w:b w:val="false"/>
          <w:i/>
          <w:color w:val="000000"/>
          <w:sz w:val="22"/>
        </w:rPr>
        <w:t>Jul 21</w:t>
      </w:r>
    </w:p>
    <w:p>
      <w:pPr>
        <w:numPr>
          <w:ilvl w:val="0"/>
          <w:numId w:val="1"/>
        </w:numPr>
        <w:spacing w:after="0"/>
        <w:jc w:val="left"/>
      </w:pP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5304.1 — CONTRACT EXECUTION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5304.101 Contracting Officer’s Signature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5304.4 — SAFEGUARDING CLASSIFIED INFORMATION WITHIN INDUSTRY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5304.402-90 General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5304.403 Responsibilities of Contracting Officers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1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5304.404-90 Additional Contract Clauses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1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5304.6 — CONTRACT REPORTING</w:t>
        </w:r>
      </w:hyperlink>
    </w:p>
    <w:p>
      <w:pPr>
        <w:numPr>
          <w:ilvl w:val="1"/>
          <w:numId w:val="3"/>
        </w:numPr>
        <w:spacing w:after="0"/>
        <w:jc w:val="left"/>
      </w:pPr>
      <w:hyperlink r:id="rId1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COVID -19 and CARES Act Related Actions</w:t>
        </w:r>
      </w:hyperlink>
    </w:p>
    <w:p>
      <w:pPr>
        <w:numPr>
          <w:ilvl w:val="1"/>
          <w:numId w:val="3"/>
        </w:numPr>
        <w:spacing w:after="0"/>
        <w:jc w:val="left"/>
      </w:pPr>
      <w:hyperlink r:id="rId1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5304.604 (2) Responsibilities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1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5304.8 – GOVERNMENT CONTRACT FILES</w:t>
        </w:r>
      </w:hyperlink>
    </w:p>
    <w:p>
      <w:pPr>
        <w:numPr>
          <w:ilvl w:val="1"/>
          <w:numId w:val="4"/>
        </w:numPr>
        <w:spacing w:after="0"/>
        <w:jc w:val="left"/>
      </w:pPr>
      <w:hyperlink r:id="rId1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5304.803 Contents of Contract Files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1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5304.10 – UNIFORM USE OF LINE ITEMS</w:t>
        </w:r>
      </w:hyperlink>
    </w:p>
    <w:p>
      <w:pPr>
        <w:numPr>
          <w:ilvl w:val="1"/>
          <w:numId w:val="5"/>
        </w:numPr>
        <w:spacing w:after="0"/>
        <w:jc w:val="left"/>
      </w:pPr>
      <w:hyperlink r:id="rId1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5304.1001 Policy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1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5304.70 – UNIFORM PROCUREMENT INSTRUMENT IDENTIFICATION NUMBERS</w:t>
        </w:r>
      </w:hyperlink>
    </w:p>
    <w:p>
      <w:pPr>
        <w:numPr>
          <w:ilvl w:val="1"/>
          <w:numId w:val="6"/>
        </w:numPr>
        <w:spacing w:after="0"/>
        <w:jc w:val="left"/>
      </w:pPr>
      <w:hyperlink r:id="rId1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5304.7003-90 Maintaining DoD Activity Address Codes (DoDAAC)</w:t>
        </w:r>
      </w:hyperlink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usaf.dps.mil/sites/AFCC/KnowledgeCenter/Pages/5304.aspx" Type="http://schemas.openxmlformats.org/officeDocument/2006/relationships/hyperlink" Id="rId4"/>
    <Relationship TargetMode="External" Target="SUBPART_5304_1.dita#AFFARS_SUBPART_5304_1" Type="http://schemas.openxmlformats.org/officeDocument/2006/relationships/hyperlink" Id="rId5"/>
    <Relationship TargetMode="External" Target="5304_101.dita#AFFARS_5304_101" Type="http://schemas.openxmlformats.org/officeDocument/2006/relationships/hyperlink" Id="rId6"/>
    <Relationship TargetMode="External" Target="SUBPART_5304_4.dita#AFFARS_SUBPART_5304_4" Type="http://schemas.openxmlformats.org/officeDocument/2006/relationships/hyperlink" Id="rId7"/>
    <Relationship TargetMode="External" Target="5304_402_90.dita#AFFARS_5304_402_90" Type="http://schemas.openxmlformats.org/officeDocument/2006/relationships/hyperlink" Id="rId8"/>
    <Relationship TargetMode="External" Target="5304_403.dita#AFFARS_5304_403" Type="http://schemas.openxmlformats.org/officeDocument/2006/relationships/hyperlink" Id="rId9"/>
    <Relationship TargetMode="External" Target="5304_404_90.dita#AFFARS_5304_404_90" Type="http://schemas.openxmlformats.org/officeDocument/2006/relationships/hyperlink" Id="rId10"/>
    <Relationship TargetMode="External" Target="SUBPART_5304_6.dita#AFFARS_SUBPART_5304_6" Type="http://schemas.openxmlformats.org/officeDocument/2006/relationships/hyperlink" Id="rId11"/>
    <Relationship TargetMode="External" Target="COVID.dita#AFFARS_COVID" Type="http://schemas.openxmlformats.org/officeDocument/2006/relationships/hyperlink" Id="rId12"/>
    <Relationship TargetMode="External" Target="5304_604.dita#AFFARS_5304_604" Type="http://schemas.openxmlformats.org/officeDocument/2006/relationships/hyperlink" Id="rId13"/>
    <Relationship TargetMode="External" Target="SUBPART_5304_8.dita#AFFARS_SUBPART_5304_8" Type="http://schemas.openxmlformats.org/officeDocument/2006/relationships/hyperlink" Id="rId14"/>
    <Relationship TargetMode="External" Target="5304_803.dita#AFFARS_5304_803" Type="http://schemas.openxmlformats.org/officeDocument/2006/relationships/hyperlink" Id="rId15"/>
    <Relationship TargetMode="External" Target="SUBPART_5304_10.dita#AFFARS_SUBPART_5304_10" Type="http://schemas.openxmlformats.org/officeDocument/2006/relationships/hyperlink" Id="rId16"/>
    <Relationship TargetMode="External" Target="5304_1001.dita#AFFARS_5304_1001" Type="http://schemas.openxmlformats.org/officeDocument/2006/relationships/hyperlink" Id="rId17"/>
    <Relationship TargetMode="External" Target="SUBPART_5304_70.dita#AFFARS_SUBPART_5304_70" Type="http://schemas.openxmlformats.org/officeDocument/2006/relationships/hyperlink" Id="rId18"/>
    <Relationship TargetMode="External" Target="5304_7003_90.dita#AFFARS_5304_7003_90" Type="http://schemas.openxmlformats.org/officeDocument/2006/relationships/hyperlink" Id="rId19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