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5306</w:t>
      </w:r>
      <w:r>
        <w:rPr>
          <w:rFonts w:ascii="Times New Roman" w:hAnsi="Times New Roman"/>
          <w:color w:val="000000"/>
          <w:sz w:val="48"/>
        </w:rPr>
        <w:t xml:space="preserve"> - Competition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5306.2 — FULL AND OPEN COMPETITION AFTER EXCLUSION OF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5306.202 Establishing or Maintaining Alternative Sources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5306.3 — OTHER THAN FULL AND OPEN COMPETITION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5306.302-1 Only One Responsible Source and No Other Supplies or Services Will Satisfy Agency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5306.302-2 Unusual and Compelling Urgency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5306.302-4 International Agreement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5306.303-1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5306.303-1-90 Bridge Actions for Service Contracts Only (See DoDI 5000.74)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5306.303-2 Content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 Approval of the Justification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5306.5 — COMPETITION ADVOCATES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5306.501 Requirement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5306.502 Duties and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6.aspx" Type="http://schemas.openxmlformats.org/officeDocument/2006/relationships/hyperlink" Id="rId4"/>
    <Relationship TargetMode="External" Target="SUBPART_5306_2.dita#AFFARS_5306_topic_2" Type="http://schemas.openxmlformats.org/officeDocument/2006/relationships/hyperlink" Id="rId5"/>
    <Relationship TargetMode="External" Target="5306_202.dita#AFFARS_5306_topic_3" Type="http://schemas.openxmlformats.org/officeDocument/2006/relationships/hyperlink" Id="rId6"/>
    <Relationship TargetMode="External" Target="SUBPART_5306_3.dita#AFFARS_5306_topic_4" Type="http://schemas.openxmlformats.org/officeDocument/2006/relationships/hyperlink" Id="rId7"/>
    <Relationship TargetMode="External" Target="5306_302_1.dita#AFFARS_5306_topic_5" Type="http://schemas.openxmlformats.org/officeDocument/2006/relationships/hyperlink" Id="rId8"/>
    <Relationship TargetMode="External" Target="5306_302_2.dita#AFFARS_5306_topic_6" Type="http://schemas.openxmlformats.org/officeDocument/2006/relationships/hyperlink" Id="rId9"/>
    <Relationship TargetMode="External" Target="5306_302_4.dita#AFFARS_5306_topic_7" Type="http://schemas.openxmlformats.org/officeDocument/2006/relationships/hyperlink" Id="rId10"/>
    <Relationship TargetMode="External" Target="5306_303_1.dita#AFFARS_5306_topic_8" Type="http://schemas.openxmlformats.org/officeDocument/2006/relationships/hyperlink" Id="rId11"/>
    <Relationship TargetMode="External" Target="5306_303_1_90.dita#AFFARS_5306_topic_9" Type="http://schemas.openxmlformats.org/officeDocument/2006/relationships/hyperlink" Id="rId12"/>
    <Relationship TargetMode="External" Target="5306_303_2.dita#AFFARS_5306_topic_10" Type="http://schemas.openxmlformats.org/officeDocument/2006/relationships/hyperlink" Id="rId13"/>
    <Relationship TargetMode="External" Target="5306_304.dita#AFFARS_5306_topic_11" Type="http://schemas.openxmlformats.org/officeDocument/2006/relationships/hyperlink" Id="rId14"/>
    <Relationship TargetMode="External" Target="SUBPART_5306_5.dita#AFFARS_5306_topic_12" Type="http://schemas.openxmlformats.org/officeDocument/2006/relationships/hyperlink" Id="rId15"/>
    <Relationship TargetMode="External" Target="5306_501.dita#AFFARS_5306_topic_13" Type="http://schemas.openxmlformats.org/officeDocument/2006/relationships/hyperlink" Id="rId16"/>
    <Relationship TargetMode="External" Target="5306_502.dita#AFFARS_5306_topic_14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