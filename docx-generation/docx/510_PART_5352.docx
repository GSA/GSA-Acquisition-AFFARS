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**ID__AFFARS_PART_5352__ID**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5352</w:t>
      </w:r>
      <w:r>
        <w:rPr>
          <w:rFonts w:ascii="Times New Roman" w:hAnsi="Times New Roman"/>
          <w:color w:val="000000"/>
          <w:sz w:val="48"/>
        </w:rPr>
        <w:t xml:space="preserve"> - Solicitation Provisions and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5352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5352.2 — TEXT OF PROVISIONS AND CLAUSES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5352.201-9101 Ombudsman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5352.204-9000 Notification of Government Security Activities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5352.209-9000 Organizational Conflict of Interest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5352.209-9001 Potential Organizational Conflict of Interest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5352.217-9000 Long Lead Limitation of Government Liability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5352.223-9000 Elimination of Use of Class I Ozone Depleting Substances (ODS)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5352.223-9001 Health and Safety on Government Installations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5352.228-9101 Insurance Certificate Requirement in Spain (USAFE)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5352.242-9000 Contractor Access to Air Force Installations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5352.242-9001 Common Access Cards (CAC) for Contractor Personnel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52.aspx" Type="http://schemas.openxmlformats.org/officeDocument/2006/relationships/hyperlink" Id="rId4"/>
    <Relationship TargetMode="External" Target="SUBPART_5352_2.dita#AFFARS_SUBPART_5352_2" Type="http://schemas.openxmlformats.org/officeDocument/2006/relationships/hyperlink" Id="rId5"/>
    <Relationship TargetMode="External" Target="5352_201_9101.dita#AFFARS_5352_201_9101" Type="http://schemas.openxmlformats.org/officeDocument/2006/relationships/hyperlink" Id="rId6"/>
    <Relationship TargetMode="External" Target="5352_204_9000.dita#AFFARS_5352_204_9000" Type="http://schemas.openxmlformats.org/officeDocument/2006/relationships/hyperlink" Id="rId7"/>
    <Relationship TargetMode="External" Target="5352_209_9000.dita#AFFARS_5352_209_9000" Type="http://schemas.openxmlformats.org/officeDocument/2006/relationships/hyperlink" Id="rId8"/>
    <Relationship TargetMode="External" Target="5352_209_9001.dita#AFFARS_5352_209_9001" Type="http://schemas.openxmlformats.org/officeDocument/2006/relationships/hyperlink" Id="rId9"/>
    <Relationship TargetMode="External" Target="5352_217_9000.dita#AFFARS_5352_217_9000" Type="http://schemas.openxmlformats.org/officeDocument/2006/relationships/hyperlink" Id="rId10"/>
    <Relationship TargetMode="External" Target="5352_223_9000.dita#AFFARS_5352_223_9000" Type="http://schemas.openxmlformats.org/officeDocument/2006/relationships/hyperlink" Id="rId11"/>
    <Relationship TargetMode="External" Target="5352_223_9001.dita#AFFARS_5352_223_9001" Type="http://schemas.openxmlformats.org/officeDocument/2006/relationships/hyperlink" Id="rId12"/>
    <Relationship TargetMode="External" Target="5352_228_9101.dita#AFFARS_5352_228_9101" Type="http://schemas.openxmlformats.org/officeDocument/2006/relationships/hyperlink" Id="rId13"/>
    <Relationship TargetMode="External" Target="5352_242_9000.dita#AFFARS_5352_242_9000" Type="http://schemas.openxmlformats.org/officeDocument/2006/relationships/hyperlink" Id="rId14"/>
    <Relationship TargetMode="External" Target="5352_242_9001.dita#AFFARS_5352_242_9001" Type="http://schemas.openxmlformats.org/officeDocument/2006/relationships/hyperlink" Id="rId1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