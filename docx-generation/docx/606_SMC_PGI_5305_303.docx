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**ID__AFFARS_SMC_PGI_5305_303__ID**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5305.303</w:t>
      </w:r>
      <w:r>
        <w:rPr>
          <w:rFonts w:ascii="Times New Roman" w:hAnsi="Times New Roman"/>
          <w:color w:val="000000"/>
          <w:sz w:val="31"/>
        </w:rPr>
        <w:t xml:space="preserve"> Announcement of Contract Awards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Point of Need Training on Announcement of Contract Awards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k/Style%20Library/PON/modules/01-1279s/defaul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