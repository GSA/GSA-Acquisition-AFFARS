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5345</w:t>
      </w:r>
      <w:r>
        <w:rPr>
          <w:rFonts w:ascii="Times New Roman" w:hAnsi="Times New Roman"/>
          <w:color w:val="000000"/>
          <w:sz w:val="48"/>
        </w:rPr>
        <w:t xml:space="preserve"> - Government Property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5345.102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5345.103-72 Government Furnished Property Attachments to Solicitations and Awards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5345.3 — PROVIDING GOVERNMENT PROPERTY TO CONTRACTORS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5345.301 Use and Rental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5345.302 Contracts with Foreign Governments or International Organizations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5.aspx" Type="http://schemas.openxmlformats.org/officeDocument/2006/relationships/hyperlink" Id="rId4"/>
    <Relationship TargetMode="External" Target="SUBPART_5345_1.dita#AFFARS_SUBPART_5345_1" Type="http://schemas.openxmlformats.org/officeDocument/2006/relationships/hyperlink" Id="rId5"/>
    <Relationship TargetMode="External" Target="5345_102.dita#AFFARS_5345_102" Type="http://schemas.openxmlformats.org/officeDocument/2006/relationships/hyperlink" Id="rId6"/>
    <Relationship TargetMode="External" Target="5345_103.dita#AFFARS_5345_103" Type="http://schemas.openxmlformats.org/officeDocument/2006/relationships/hyperlink" Id="rId7"/>
    <Relationship TargetMode="External" Target="5345_103_72.dita#AFFARS_5345_103_72" Type="http://schemas.openxmlformats.org/officeDocument/2006/relationships/hyperlink" Id="rId8"/>
    <Relationship TargetMode="External" Target="SUBPART_5345_3.dita#AFFARS_SUBPART_5345_3" Type="http://schemas.openxmlformats.org/officeDocument/2006/relationships/hyperlink" Id="rId9"/>
    <Relationship TargetMode="External" Target="5345_301.dita#AFFARS_5345_301" Type="http://schemas.openxmlformats.org/officeDocument/2006/relationships/hyperlink" Id="rId10"/>
    <Relationship TargetMode="External" Target="5345_302.dita#AFFARS_5345_302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