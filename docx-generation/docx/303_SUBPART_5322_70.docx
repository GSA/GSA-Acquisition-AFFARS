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5322.70</w:t>
      </w:r>
      <w:r>
        <w:rPr>
          <w:rFonts w:ascii="Times New Roman" w:hAnsi="Times New Roman"/>
          <w:color w:val="000000"/>
          <w:sz w:val="36"/>
        </w:rPr>
        <w:t xml:space="preserve"> — RESTRICTIONS ON THE EMPLOYMENT OF PERSONNEL FOR WORK ON CONSTRUCTION AND SERVICE CONTRACTS IN NONCONTIGUOUS STATES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