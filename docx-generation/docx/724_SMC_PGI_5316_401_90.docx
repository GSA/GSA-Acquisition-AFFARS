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**ID__AFFARS_SMC_PGI_5316_401_90__ID**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5316.401-90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are strongly encouraged to document the determination to use an incentive- or award-fee type contract (or CLIN) using the SMC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Award Fee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Incentive Fee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D&amp;F templates.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Approval authorities for incentive fee plans and award fee plans are found in AFPEO/SP memo,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Award Fee and Incentive Plan Approval Authorities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15 May 19.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ward_fee_DandF_template.docx" Type="http://schemas.openxmlformats.org/officeDocument/2006/relationships/hyperlink" Id="rId4"/>
    <Relationship TargetMode="External" Target="https://cs2.eis.af.mil/sites/10059/afcc/knowledge_center/affars_pgi_related_documents/incentive_fee_DandF_template.docx" Type="http://schemas.openxmlformats.org/officeDocument/2006/relationships/hyperlink" Id="rId5"/>
    <Relationship TargetMode="External" Target="https://cs2.eis.af.mil/sites/10059/afcc/knowledge_center/affars_pgi_related_documents/award_fee_and_incentive_plan_approval_authorities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