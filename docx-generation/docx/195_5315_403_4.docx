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**ID__AFFARS_5315_403_4__ID**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**ID__title__Toc76043220__ID**</w:t>
      </w:r>
      <w:r>
        <w:rPr>
          <w:rFonts w:ascii="Times New Roman" w:hAnsi="Times New Roman"/>
          <w:color w:val="000000"/>
          <w:sz w:val="31"/>
        </w:rPr>
        <w:t xml:space="preserve"> </w:t>
      </w:r>
      <w:r>
        <w:rPr>
          <w:rFonts w:ascii="Times New Roman" w:hAnsi="Times New Roman"/>
          <w:color w:val="000000"/>
          <w:sz w:val="31"/>
        </w:rPr>
        <w:t>5315.403-4</w:t>
      </w:r>
      <w:r>
        <w:rPr>
          <w:rFonts w:ascii="Times New Roman" w:hAnsi="Times New Roman"/>
          <w:color w:val="000000"/>
          <w:sz w:val="31"/>
        </w:rPr>
        <w:t xml:space="preserve"> Requiring Certified Cost or Pricing Data ( 10 U.S.C. 2306a and 41 U.S.C. , Chapter 35 )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(a)(2) The contracting officer must submit the Determination and Findings through their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HCA signature (see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