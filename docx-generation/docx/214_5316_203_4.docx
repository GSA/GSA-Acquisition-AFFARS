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5316.203-4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5316.203-4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203_4.dita#AFFARS_pgi_5316_topic_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