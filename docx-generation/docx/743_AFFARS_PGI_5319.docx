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**ID__AFFARS_AFFARS_PGI_5319__ID**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5319</w:t>
      </w:r>
      <w:r>
        <w:rPr>
          <w:rFonts w:ascii="Times New Roman" w:hAnsi="Times New Roman"/>
          <w:color w:val="000000"/>
          <w:sz w:val="48"/>
        </w:rPr>
        <w:t xml:space="preserve"> Small Business Programs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5319 Small Business Programs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5319.201 General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5319.303 Determining North American Industry Classification System (NAICS) Codes and Size Standards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5319.705-2 Determining the Need for a Subcontracting Plan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5319 Small Business Programs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5319.505 Rejecting Small Business Administration Recommendations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5319.602-3 Resolving Differences Between the Agency and the Small Business Administration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5319 Small Business Programs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5319.201-90 General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9.dita#AFFARS_AF_PGI_5319" Type="http://schemas.openxmlformats.org/officeDocument/2006/relationships/hyperlink" Id="rId4"/>
    <Relationship TargetMode="External" Target="AF_PGI_5319_201.dita#AFFARS_AF_PGI_5319_201" Type="http://schemas.openxmlformats.org/officeDocument/2006/relationships/hyperlink" Id="rId5"/>
    <Relationship TargetMode="External" Target="AF_PGI_5319_303.dita#AFFARS_AF_PGI_5319_303" Type="http://schemas.openxmlformats.org/officeDocument/2006/relationships/hyperlink" Id="rId6"/>
    <Relationship TargetMode="External" Target="AF_PGI_5319_705_2.dita#AFFARS_AF_PGI_5319_705_2" Type="http://schemas.openxmlformats.org/officeDocument/2006/relationships/hyperlink" Id="rId7"/>
    <Relationship TargetMode="External" Target="AFMC_PGI_5319.dita#AFFARS_AFMC_PGI_5319" Type="http://schemas.openxmlformats.org/officeDocument/2006/relationships/hyperlink" Id="rId8"/>
    <Relationship TargetMode="External" Target="AFMC_PGI_5319_505.dita#AFFARS_AFMC_PGI_5319_505" Type="http://schemas.openxmlformats.org/officeDocument/2006/relationships/hyperlink" Id="rId9"/>
    <Relationship TargetMode="External" Target="AFMC_PGI_5319_602_3.dita#AFFARS_AFMC_PGI_5319_602_3" Type="http://schemas.openxmlformats.org/officeDocument/2006/relationships/hyperlink" Id="rId10"/>
    <Relationship TargetMode="External" Target="SMC_PGI_5319.dita#AFFARS_SMC_PGI_5319" Type="http://schemas.openxmlformats.org/officeDocument/2006/relationships/hyperlink" Id="rId11"/>
    <Relationship TargetMode="External" Target="SMC_PGI_5319_201_90.dita#AFFARS_SMC_PGI_5319_201_90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