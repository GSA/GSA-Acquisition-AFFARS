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5315.400</w:t>
      </w:r>
      <w:r>
        <w:rPr>
          <w:rFonts w:ascii="Times New Roman" w:hAnsi="Times New Roman"/>
          <w:color w:val="000000"/>
          <w:sz w:val="31"/>
        </w:rPr>
        <w:t xml:space="preserve"> (S-90)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required Air Force contract pricing procedures. See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Sole Source Streamlining Tool Box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techniques to increase efficiency throughout the acquisition process.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4.dita#AFFARS_mp_5315_4_topic_1" Type="http://schemas.openxmlformats.org/officeDocument/2006/relationships/hyperlink" Id="rId4"/>
    <Relationship TargetMode="External" Target="https://www.dau.mil/tools/t/DoD-Sole-Source-Streamlining-Toolbox" Type="http://schemas.openxmlformats.org/officeDocument/2006/relationships/hyperlink" Id="rId5"/>
    <Relationship TargetMode="External" Target="AF_PGI_5315_402_90.dita#AFFARS_pgi_5315_topic_5" Type="http://schemas.openxmlformats.org/officeDocument/2006/relationships/hyperlink" Id="rId6"/>
    <Relationship TargetMode="External" Target="AFMC_PGI_5315_402_90.dita#AFFARS_pgi_5315_topic_23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