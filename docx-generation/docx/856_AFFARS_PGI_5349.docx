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5349</w:t>
      </w:r>
      <w:r>
        <w:rPr>
          <w:rFonts w:ascii="Times New Roman" w:hAnsi="Times New Roman"/>
          <w:color w:val="000000"/>
          <w:sz w:val="48"/>
        </w:rPr>
        <w:t xml:space="preserve"> Termination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5349 Termination of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5349.101 Authorities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5349 Termination of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5349.101 Authorities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5349 Termination of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5349.101 Authorities and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9.dita#AFFARS_pgi_5349_topic_2" Type="http://schemas.openxmlformats.org/officeDocument/2006/relationships/hyperlink" Id="rId4"/>
    <Relationship TargetMode="External" Target="AF_PGI_5349_101.dita#AFFARS_pgi_5349_topic_3" Type="http://schemas.openxmlformats.org/officeDocument/2006/relationships/hyperlink" Id="rId5"/>
    <Relationship TargetMode="External" Target="SMC_PGI_5349.dita#AFFARS_pgi_5349_topic_4" Type="http://schemas.openxmlformats.org/officeDocument/2006/relationships/hyperlink" Id="rId6"/>
    <Relationship TargetMode="External" Target="SMC_PGI_5349_101.dita#AFFARS_pgi_5349_topic_5" Type="http://schemas.openxmlformats.org/officeDocument/2006/relationships/hyperlink" Id="rId7"/>
    <Relationship TargetMode="External" Target="USAFA_PGI_5349.dita#AFFARS_pgi_5349_topic_6" Type="http://schemas.openxmlformats.org/officeDocument/2006/relationships/hyperlink" Id="rId8"/>
    <Relationship TargetMode="External" Target="USAFA_PGI_5349_101.dita#AFFARS_pgi_5349_topic_7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