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5333.103</w:t>
      </w:r>
      <w:r>
        <w:rPr>
          <w:rFonts w:ascii="Times New Roman" w:hAnsi="Times New Roman"/>
          <w:color w:val="000000"/>
          <w:sz w:val="31"/>
        </w:rPr>
        <w:t xml:space="preserve"> Protests to the Agency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When an agency protest is denied, an offeror may request an independent review by the SCO.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 The contracting officer must prepare the protest file following an agency protest (including a protest of a non-appropriated funds procurement) regardless of the level at which the protest is filed. The contracting officer must request guidance from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any protest likely to generate significant Congressional interest. The decision to deny a protest must be made at a level no lower than that at which the protest was filed. Protests may be sustained at any level in the review process, with the concurrence of the cognizant legal office.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AFMC_PGI_5333_103.dita#AFFARS_pgi_5333_topic_8" Type="http://schemas.openxmlformats.org/officeDocument/2006/relationships/hyperlink" Id="rId5"/>
    <Relationship TargetMode="External" Target="AFICC_PGI_5333_103.dita#AFFARS_pgi_5333_topic_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