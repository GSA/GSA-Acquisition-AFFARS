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**ID__AFFARS_PART_5347__ID**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5347</w:t>
      </w:r>
      <w:r>
        <w:rPr>
          <w:rFonts w:ascii="Times New Roman" w:hAnsi="Times New Roman"/>
          <w:color w:val="000000"/>
          <w:sz w:val="48"/>
        </w:rPr>
        <w:t xml:space="preserve"> - Transportation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5347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5347.301-1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47.aspx" Type="http://schemas.openxmlformats.org/officeDocument/2006/relationships/hyperlink" Id="rId4"/>
    <Relationship TargetMode="External" Target="AFMC_PGI_5347_301_1.dita#AFFARS_AFMC_PGI_5347_301_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