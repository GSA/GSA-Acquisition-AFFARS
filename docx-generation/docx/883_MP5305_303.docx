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**ID__AFFARS_mp_5305_303_topic_1__ID**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48"/>
        </w:rPr>
        <w:t>MP5305.303</w:t>
      </w:r>
      <w:r>
        <w:rPr>
          <w:rFonts w:ascii="Times New Roman" w:hAnsi="Times New Roman"/>
          <w:color w:val="000000"/>
          <w:sz w:val="48"/>
        </w:rPr>
        <w:t xml:space="preserve"> Announcement of Contract Awards</w:t>
      </w:r>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pBdr>
          <w:top w:space="5"/>
          <w:left w:space="5"/>
          <w:bottom w:space="5"/>
          <w:right w:space="5"/>
        </w:pBdr>
        <w:spacing w:after="0"/>
        <w:ind w:left="225"/>
        <w:jc w:val="left"/>
      </w:pPr>
      <w:r>
        <w:rPr>
          <w:rFonts w:ascii="Times New Roman" w:hAnsi="Times New Roman"/>
          <w:b w:val="false"/>
          <w:i w:val="false"/>
          <w:color w:val="000000"/>
          <w:sz w:val="22"/>
        </w:rPr>
        <w:t xml:space="preserve">The following mandatory procedure is provided for preparing 1279 Reports under DFARS 205.303 and Reports of Intent to Award multiyear contracts under </w:t>
      </w:r>
      <w:hyperlink r:id="rId4">
        <w:r>
          <w:rPr>
            <w:rStyle w:val="Hyperlink"/>
            <w:rFonts w:ascii="Times New Roman" w:hAnsi="Times New Roman"/>
            <w:b w:val="false"/>
            <w:i w:val="false"/>
            <w:color w:val="0000ff"/>
            <w:sz w:val="22"/>
            <w:u w:val="single"/>
          </w:rPr>
          <w:t>AFFARS 5317.170</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 xml:space="preserve">(a)(i) The 1279 Report is used for Congressional notification and public announcement of contract awards that exceed the DoD threshold. Use the 1279 Report Format in (d), tailored where appropriate, when preparing Reports of Intent to Award IAW </w:t>
      </w:r>
      <w:hyperlink r:id="rId5">
        <w:r>
          <w:rPr>
            <w:rStyle w:val="Hyperlink"/>
            <w:rFonts w:ascii="Times New Roman" w:hAnsi="Times New Roman"/>
            <w:b w:val="false"/>
            <w:i w:val="false"/>
            <w:color w:val="0000ff"/>
            <w:sz w:val="22"/>
            <w:u w:val="single"/>
          </w:rPr>
          <w:t>AFFARS 5317.170</w:t>
        </w:r>
      </w:hyperlink>
      <w:r>
        <w:rPr>
          <w:rFonts w:ascii="Times New Roman" w:hAnsi="Times New Roman"/>
          <w:b w:val="false"/>
          <w:i w:val="false"/>
          <w:color w:val="000000"/>
          <w:sz w:val="22"/>
        </w:rPr>
        <w:t xml:space="preserve"> . It is important to note that the Notice of Intent to Award IAW </w:t>
      </w:r>
      <w:hyperlink r:id="rId6">
        <w:r>
          <w:rPr>
            <w:rStyle w:val="Hyperlink"/>
            <w:rFonts w:ascii="Times New Roman" w:hAnsi="Times New Roman"/>
            <w:b w:val="false"/>
            <w:i w:val="false"/>
            <w:color w:val="0000ff"/>
            <w:sz w:val="22"/>
            <w:u w:val="single"/>
          </w:rPr>
          <w:t>AFFARS 5317.170</w:t>
        </w:r>
      </w:hyperlink>
      <w:r>
        <w:rPr>
          <w:rFonts w:ascii="Times New Roman" w:hAnsi="Times New Roman"/>
          <w:b w:val="false"/>
          <w:i w:val="false"/>
          <w:color w:val="000000"/>
          <w:sz w:val="22"/>
        </w:rPr>
        <w:t xml:space="preserve"> does not satisfy the requirement for a 1279 Report.</w:t>
      </w:r>
    </w:p>
    <w:p>
      <w:pPr>
        <w:pBdr>
          <w:top w:space="5"/>
          <w:left w:space="5"/>
          <w:bottom w:space="5"/>
          <w:right w:space="5"/>
        </w:pBdr>
        <w:spacing w:after="0"/>
        <w:ind w:left="945"/>
        <w:jc w:val="left"/>
      </w:pPr>
      <w:r>
        <w:rPr>
          <w:rFonts w:ascii="Times New Roman" w:hAnsi="Times New Roman"/>
          <w:b w:val="false"/>
          <w:i w:val="false"/>
          <w:color w:val="000000"/>
          <w:sz w:val="22"/>
        </w:rPr>
        <w:t xml:space="preserve">(ii) Alternate 1279 reporting for the announcement of source selection contract awards. If the awardee information cannot be provided three days in advance, the report does not need to identify the offeror that has been selected for award. Insert “Source Selection Information - Will Advise” for “Contractor Data” and either "$50 million or above" or "below $50 million" for “Face Value” and “Funding Data”. When using these procedures, provide the successful offeror, face value of the award, and funding data to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SAF/LLP</w:t>
        </w:r>
      </w:hyperlink>
      <w:r>
        <w:rPr>
          <w:rFonts w:ascii="Times New Roman" w:hAnsi="Times New Roman"/>
          <w:b w:val="false"/>
          <w:i w:val="false"/>
          <w:color w:val="000000"/>
          <w:sz w:val="22"/>
        </w:rPr>
        <w:t>no later than 1300 hours Eastern the day before the anticipated award date. If SAF/LLP is not notified by 1300 hours Eastern the day before the anticipated award date, announcement of the award may need to be delayed.</w:t>
      </w:r>
    </w:p>
    <w:p>
      <w:pPr>
        <w:pBdr>
          <w:top w:space="5"/>
          <w:left w:space="5"/>
          <w:bottom w:space="5"/>
          <w:right w:space="5"/>
        </w:pBdr>
        <w:spacing w:after="0"/>
        <w:ind w:left="225"/>
        <w:jc w:val="left"/>
      </w:pPr>
      <w:r>
        <w:rPr>
          <w:rFonts w:ascii="Times New Roman" w:hAnsi="Times New Roman"/>
          <w:b w:val="false"/>
          <w:i w:val="false"/>
          <w:color w:val="000000"/>
          <w:sz w:val="22"/>
        </w:rPr>
        <w:t xml:space="preserve">(b) After a 1279 Report has been submitted, report any changes in plans promptly to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SAF/LLP</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When immediate award is required and advance notification under paragraph (a) above was not accomplished, prepare the 1279 Report as usual and send it to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SAF/LLP</w:t>
        </w:r>
      </w:hyperlink>
      <w:r>
        <w:rPr>
          <w:rFonts w:ascii="Times New Roman" w:hAnsi="Times New Roman"/>
          <w:b w:val="false"/>
          <w:i w:val="false"/>
          <w:color w:val="000000"/>
          <w:sz w:val="22"/>
        </w:rPr>
        <w:t xml:space="preserve">. Include the justification for immediate award. If the Congressional and public announcement cannot be made the same day as the award, the contracting officer must obtain the contractor’s agreement to withhold public announcement of the award until the award is posted on </w:t>
      </w:r>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https://www.defense.gov/News/Contracts/</w:t>
        </w:r>
      </w:hyperlink>
      <w:r>
        <w:rPr>
          <w:rFonts w:ascii="Times New Roman" w:hAnsi="Times New Roman"/>
          <w:b w:val="false"/>
          <w:i w:val="false"/>
          <w:color w:val="000000"/>
          <w:sz w:val="22"/>
        </w:rPr>
        <w:t>. Include in the report a statement that this non-disclosure agreement has been made. The contracting officer will notify the contractor of the agreed upon date of public announcement. The award may then be made without the three-day coordination.</w:t>
      </w:r>
    </w:p>
    <w:p>
      <w:pPr>
        <w:pBdr>
          <w:top w:space="5"/>
          <w:left w:space="5"/>
          <w:bottom w:space="5"/>
          <w:right w:space="5"/>
        </w:pBdr>
        <w:spacing w:after="0"/>
        <w:ind w:left="225"/>
        <w:jc w:val="left"/>
      </w:pPr>
      <w:r>
        <w:rPr>
          <w:rFonts w:ascii="Times New Roman" w:hAnsi="Times New Roman"/>
          <w:b w:val="false"/>
          <w:i w:val="false"/>
          <w:color w:val="000000"/>
          <w:sz w:val="22"/>
        </w:rPr>
        <w:t>(d) Format (do not include classified information in the report):</w:t>
      </w:r>
    </w:p>
    <w:p>
      <w:pPr>
        <w:pBdr>
          <w:top w:space="5"/>
          <w:left w:space="5"/>
          <w:bottom w:space="5"/>
          <w:right w:space="5"/>
        </w:pBdr>
        <w:spacing w:after="0"/>
        <w:ind w:left="585"/>
        <w:jc w:val="left"/>
      </w:pPr>
      <w:r>
        <w:rPr>
          <w:rFonts w:ascii="Times New Roman" w:hAnsi="Times New Roman"/>
          <w:b w:val="false"/>
          <w:i w:val="false"/>
          <w:color w:val="000000"/>
          <w:sz w:val="22"/>
        </w:rPr>
        <w:t>(1) Format the SUBJECT line of the email as follows:</w:t>
      </w:r>
    </w:p>
    <w:p>
      <w:pPr>
        <w:pBdr>
          <w:top w:space="5"/>
          <w:left w:space="5"/>
          <w:bottom w:space="5"/>
          <w:right w:space="5"/>
        </w:pBdr>
        <w:spacing w:after="0"/>
        <w:ind w:left="225"/>
        <w:jc w:val="left"/>
      </w:pPr>
      <w:r>
        <w:rPr>
          <w:rFonts w:ascii="Times New Roman" w:hAnsi="Times New Roman"/>
          <w:b w:val="false"/>
          <w:i w:val="false"/>
          <w:color w:val="000000"/>
          <w:sz w:val="22"/>
        </w:rPr>
        <w:t>FOUO: Release Date is DD MMM YY, Program Name, Contracting Activity, DD-LA-(AR) 1279 Report</w:t>
      </w:r>
    </w:p>
    <w:p>
      <w:pPr>
        <w:pBdr>
          <w:top w:space="5"/>
          <w:left w:space="5"/>
          <w:bottom w:space="5"/>
          <w:right w:space="5"/>
        </w:pBdr>
        <w:spacing w:after="0"/>
        <w:ind w:left="585"/>
        <w:jc w:val="left"/>
      </w:pPr>
      <w:r>
        <w:rPr>
          <w:rFonts w:ascii="Times New Roman" w:hAnsi="Times New Roman"/>
          <w:b w:val="false"/>
          <w:i w:val="false"/>
          <w:color w:val="000000"/>
          <w:sz w:val="22"/>
        </w:rPr>
        <w:t>(2) Release Date: Enter the date award is expected; exclude Saturdays, Sundays and holidays.</w:t>
      </w:r>
    </w:p>
    <w:p>
      <w:pPr>
        <w:pBdr>
          <w:top w:space="5"/>
          <w:left w:space="5"/>
          <w:bottom w:space="5"/>
          <w:right w:space="5"/>
        </w:pBdr>
        <w:spacing w:after="0"/>
        <w:ind w:left="585"/>
        <w:jc w:val="left"/>
      </w:pPr>
      <w:r>
        <w:rPr>
          <w:rFonts w:ascii="Times New Roman" w:hAnsi="Times New Roman"/>
          <w:b w:val="false"/>
          <w:i w:val="false"/>
          <w:color w:val="000000"/>
          <w:sz w:val="22"/>
        </w:rPr>
        <w:t>(3) Contract Action to be Taken (Select One): Contract Award, Contract Modification or Notice of Intent to Award</w:t>
      </w:r>
    </w:p>
    <w:p>
      <w:pPr>
        <w:pBdr>
          <w:top w:space="5"/>
          <w:left w:space="5"/>
          <w:bottom w:space="5"/>
          <w:right w:space="5"/>
        </w:pBdr>
        <w:spacing w:after="0"/>
        <w:ind w:left="585"/>
        <w:jc w:val="left"/>
      </w:pPr>
      <w:r>
        <w:rPr>
          <w:rFonts w:ascii="Times New Roman" w:hAnsi="Times New Roman"/>
          <w:b w:val="false"/>
          <w:i w:val="false"/>
          <w:color w:val="000000"/>
          <w:sz w:val="22"/>
        </w:rPr>
        <w:t>(4) The following information shall be included in the 1279 Report. The italicized information below serves as a placeholder for “fill-ins”. Utilize the paragraph format provided to ensure the contract announcement is published. Do not use abbreviations and use full names of all contractors, including all subsidiary and division designations as appropriate. (Paragraphs 5 through 7 are to be incorporated into the report directly below one of the following paragraphs.):</w:t>
      </w:r>
    </w:p>
    <w:p>
      <w:pPr>
        <w:pBdr>
          <w:top w:space="5"/>
          <w:left w:space="5"/>
          <w:bottom w:space="5"/>
          <w:right w:space="5"/>
        </w:pBdr>
        <w:spacing w:after="0"/>
        <w:ind w:left="225"/>
        <w:jc w:val="left"/>
      </w:pPr>
      <w:r>
        <w:rPr>
          <w:rFonts w:ascii="Times New Roman" w:hAnsi="Times New Roman"/>
          <w:b w:val="false"/>
          <w:i w:val="false"/>
          <w:color w:val="000000"/>
          <w:sz w:val="22"/>
        </w:rPr>
        <w:t>Contract Award:</w:t>
      </w:r>
    </w:p>
    <w:p>
      <w:pPr>
        <w:pBdr>
          <w:top w:space="5"/>
          <w:left w:space="5"/>
          <w:bottom w:space="5"/>
          <w:right w:space="5"/>
        </w:pBdr>
        <w:spacing w:after="0"/>
        <w:ind w:left="225"/>
        <w:jc w:val="left"/>
      </w:pPr>
      <w:r>
        <w:rPr>
          <w:rFonts w:ascii="Times New Roman" w:hAnsi="Times New Roman"/>
          <w:b w:val="false"/>
          <w:i/>
          <w:color w:val="000000"/>
          <w:sz w:val="22"/>
        </w:rPr>
        <w:t>Name of Contractor, address (city and state), and place of performance (if significant work is performed at a different location),</w:t>
      </w:r>
      <w:r>
        <w:rPr>
          <w:rFonts w:ascii="Times New Roman" w:hAnsi="Times New Roman"/>
          <w:b w:val="false"/>
          <w:i w:val="false"/>
          <w:color w:val="000000"/>
          <w:sz w:val="22"/>
        </w:rPr>
        <w:t xml:space="preserve"> has been awarded a </w:t>
      </w:r>
      <w:r>
        <w:rPr>
          <w:rFonts w:ascii="Times New Roman" w:hAnsi="Times New Roman"/>
          <w:b w:val="false"/>
          <w:i/>
          <w:color w:val="000000"/>
          <w:sz w:val="22"/>
        </w:rPr>
        <w:t>face value type of contract action</w:t>
      </w:r>
      <w:r>
        <w:rPr>
          <w:rFonts w:ascii="Times New Roman" w:hAnsi="Times New Roman"/>
          <w:b w:val="false"/>
          <w:i w:val="false"/>
          <w:color w:val="000000"/>
          <w:sz w:val="22"/>
        </w:rPr>
        <w:t>,</w:t>
      </w:r>
      <w:r>
        <w:rPr>
          <w:rFonts w:ascii="Times New Roman" w:hAnsi="Times New Roman"/>
          <w:b w:val="false"/>
          <w:i w:val="false"/>
          <w:color w:val="000000"/>
          <w:sz w:val="22"/>
        </w:rPr>
        <w:t xml:space="preserve">for </w:t>
      </w:r>
      <w:r>
        <w:rPr>
          <w:rFonts w:ascii="Times New Roman" w:hAnsi="Times New Roman"/>
          <w:b w:val="false"/>
          <w:i/>
          <w:color w:val="000000"/>
          <w:sz w:val="22"/>
        </w:rPr>
        <w:t>contract deliverable</w:t>
      </w:r>
      <w:r>
        <w:rPr>
          <w:rFonts w:ascii="Times New Roman" w:hAnsi="Times New Roman"/>
          <w:b w:val="false"/>
          <w:i w:val="false"/>
          <w:color w:val="000000"/>
          <w:sz w:val="22"/>
        </w:rPr>
        <w:t xml:space="preserve"> (</w:t>
      </w:r>
      <w:r>
        <w:rPr>
          <w:rFonts w:ascii="Times New Roman" w:hAnsi="Times New Roman"/>
          <w:b w:val="false"/>
          <w:i/>
          <w:color w:val="000000"/>
          <w:sz w:val="22"/>
        </w:rPr>
        <w:t>e.g., F-22 Sustainment</w:t>
      </w:r>
      <w:r>
        <w:rPr>
          <w:rFonts w:ascii="Times New Roman" w:hAnsi="Times New Roman"/>
          <w:b w:val="false"/>
          <w:i w:val="false"/>
          <w:color w:val="000000"/>
          <w:sz w:val="22"/>
        </w:rPr>
        <w:t xml:space="preserve">). This contract provides for </w:t>
      </w:r>
      <w:r>
        <w:rPr>
          <w:rFonts w:ascii="Times New Roman" w:hAnsi="Times New Roman"/>
          <w:b w:val="false"/>
          <w:i/>
          <w:color w:val="000000"/>
          <w:sz w:val="22"/>
        </w:rPr>
        <w:t>description of the scope of work of the contract.</w:t>
      </w:r>
      <w:r>
        <w:rPr>
          <w:rFonts w:ascii="Times New Roman" w:hAnsi="Times New Roman"/>
          <w:b w:val="false"/>
          <w:i w:val="false"/>
          <w:color w:val="000000"/>
          <w:sz w:val="22"/>
        </w:rPr>
        <w:t xml:space="preserve"> The location of performance is </w:t>
      </w:r>
      <w:r>
        <w:rPr>
          <w:rFonts w:ascii="Times New Roman" w:hAnsi="Times New Roman"/>
          <w:b w:val="false"/>
          <w:i/>
          <w:color w:val="000000"/>
          <w:sz w:val="22"/>
        </w:rPr>
        <w:t>location as indicated in the contract award.</w:t>
      </w:r>
      <w:r>
        <w:rPr>
          <w:rFonts w:ascii="Times New Roman" w:hAnsi="Times New Roman"/>
          <w:b w:val="false"/>
          <w:i w:val="false"/>
          <w:color w:val="000000"/>
          <w:sz w:val="22"/>
        </w:rPr>
        <w:t xml:space="preserve"> The work is expected to be complete by </w:t>
      </w:r>
      <w:r>
        <w:rPr>
          <w:rFonts w:ascii="Times New Roman" w:hAnsi="Times New Roman"/>
          <w:b w:val="false"/>
          <w:i/>
          <w:color w:val="000000"/>
          <w:sz w:val="22"/>
        </w:rPr>
        <w:t>date.</w:t>
      </w:r>
      <w:r>
        <w:rPr>
          <w:rFonts w:ascii="Times New Roman" w:hAnsi="Times New Roman"/>
          <w:b w:val="false"/>
          <w:i w:val="false"/>
          <w:color w:val="000000"/>
          <w:sz w:val="22"/>
        </w:rPr>
        <w:t xml:space="preserve"> If applicable: This contract involves foreign military sales to </w:t>
      </w:r>
      <w:r>
        <w:rPr>
          <w:rFonts w:ascii="Times New Roman" w:hAnsi="Times New Roman"/>
          <w:b w:val="false"/>
          <w:i/>
          <w:color w:val="000000"/>
          <w:sz w:val="22"/>
        </w:rPr>
        <w:t>country names</w:t>
      </w:r>
      <w:r>
        <w:rPr>
          <w:rFonts w:ascii="Times New Roman" w:hAnsi="Times New Roman"/>
          <w:b w:val="false"/>
          <w:i w:val="false"/>
          <w:color w:val="000000"/>
          <w:sz w:val="22"/>
        </w:rPr>
        <w:t xml:space="preserve">. This award is the result of a </w:t>
      </w:r>
      <w:r>
        <w:rPr>
          <w:rFonts w:ascii="Times New Roman" w:hAnsi="Times New Roman"/>
          <w:b w:val="false"/>
          <w:i/>
          <w:color w:val="000000"/>
          <w:sz w:val="22"/>
        </w:rPr>
        <w:t>competitive or sole source</w:t>
      </w:r>
      <w:r>
        <w:rPr>
          <w:rFonts w:ascii="Times New Roman" w:hAnsi="Times New Roman"/>
          <w:b w:val="false"/>
          <w:i w:val="false"/>
          <w:color w:val="000000"/>
          <w:sz w:val="22"/>
        </w:rPr>
        <w:t xml:space="preserve"> acquisition and (</w:t>
      </w:r>
      <w:r>
        <w:rPr>
          <w:rFonts w:ascii="Times New Roman" w:hAnsi="Times New Roman"/>
          <w:b w:val="false"/>
          <w:i/>
          <w:color w:val="000000"/>
          <w:sz w:val="22"/>
        </w:rPr>
        <w:t>for competitive acquisitions</w:t>
      </w:r>
      <w:r>
        <w:rPr>
          <w:rFonts w:ascii="Times New Roman" w:hAnsi="Times New Roman"/>
          <w:b w:val="false"/>
          <w:i w:val="false"/>
          <w:color w:val="000000"/>
          <w:sz w:val="22"/>
        </w:rPr>
        <w:t xml:space="preserve">), </w:t>
      </w:r>
      <w:r>
        <w:rPr>
          <w:rFonts w:ascii="Times New Roman" w:hAnsi="Times New Roman"/>
          <w:b w:val="false"/>
          <w:i/>
          <w:color w:val="000000"/>
          <w:sz w:val="22"/>
        </w:rPr>
        <w:t>number of</w:t>
      </w:r>
      <w:r>
        <w:rPr>
          <w:rFonts w:ascii="Times New Roman" w:hAnsi="Times New Roman"/>
          <w:b w:val="false"/>
          <w:i w:val="false"/>
          <w:color w:val="000000"/>
          <w:sz w:val="22"/>
        </w:rPr>
        <w:t xml:space="preserve"> solicitations mailed (as applicable) and </w:t>
      </w:r>
      <w:r>
        <w:rPr>
          <w:rFonts w:ascii="Times New Roman" w:hAnsi="Times New Roman"/>
          <w:b w:val="false"/>
          <w:i/>
          <w:color w:val="000000"/>
          <w:sz w:val="22"/>
        </w:rPr>
        <w:t>number of</w:t>
      </w:r>
      <w:r>
        <w:rPr>
          <w:rFonts w:ascii="Times New Roman" w:hAnsi="Times New Roman"/>
          <w:b w:val="false"/>
          <w:i w:val="false"/>
          <w:color w:val="000000"/>
          <w:sz w:val="22"/>
        </w:rPr>
        <w:t xml:space="preserve"> offers -received. </w:t>
      </w:r>
      <w:r>
        <w:rPr>
          <w:rFonts w:ascii="Times New Roman" w:hAnsi="Times New Roman"/>
          <w:b w:val="false"/>
          <w:i/>
          <w:color w:val="000000"/>
          <w:sz w:val="22"/>
        </w:rPr>
        <w:t>Fiscal year</w:t>
      </w:r>
      <w:r>
        <w:rPr>
          <w:rFonts w:ascii="Times New Roman" w:hAnsi="Times New Roman"/>
          <w:b w:val="false"/>
          <w:i/>
          <w:color w:val="000000"/>
          <w:sz w:val="22"/>
        </w:rPr>
        <w:t>and type of funds (operations and maintenance, research and development, etc.)</w:t>
      </w:r>
      <w:r>
        <w:rPr>
          <w:rFonts w:ascii="Times New Roman" w:hAnsi="Times New Roman"/>
          <w:b w:val="false"/>
          <w:i w:val="false"/>
          <w:color w:val="000000"/>
          <w:sz w:val="22"/>
        </w:rPr>
        <w:t xml:space="preserve"> in the amount of </w:t>
      </w:r>
      <w:r>
        <w:rPr>
          <w:rFonts w:ascii="Times New Roman" w:hAnsi="Times New Roman"/>
          <w:b w:val="false"/>
          <w:i/>
          <w:color w:val="000000"/>
          <w:sz w:val="22"/>
        </w:rPr>
        <w:t>$</w:t>
      </w:r>
      <w:r>
        <w:rPr>
          <w:rFonts w:ascii="Times New Roman" w:hAnsi="Times New Roman"/>
          <w:b w:val="false"/>
          <w:i/>
          <w:color w:val="000000"/>
          <w:sz w:val="22"/>
        </w:rPr>
        <w:t>figure</w:t>
      </w:r>
      <w:r>
        <w:rPr>
          <w:rFonts w:ascii="Times New Roman" w:hAnsi="Times New Roman"/>
          <w:b w:val="false"/>
          <w:i w:val="false"/>
          <w:color w:val="000000"/>
          <w:sz w:val="22"/>
        </w:rPr>
        <w:t xml:space="preserve"> are being obligated at the time of award. </w:t>
      </w:r>
      <w:r>
        <w:rPr>
          <w:rFonts w:ascii="Times New Roman" w:hAnsi="Times New Roman"/>
          <w:b w:val="false"/>
          <w:i/>
          <w:color w:val="000000"/>
          <w:sz w:val="22"/>
        </w:rPr>
        <w:t>Contracting activity</w:t>
      </w:r>
      <w:r>
        <w:rPr>
          <w:rFonts w:ascii="Times New Roman" w:hAnsi="Times New Roman"/>
          <w:b w:val="false"/>
          <w:i w:val="false"/>
          <w:color w:val="000000"/>
          <w:sz w:val="22"/>
        </w:rPr>
        <w:t xml:space="preserve"> is the contracting activity (</w:t>
      </w:r>
      <w:r>
        <w:rPr>
          <w:rFonts w:ascii="Times New Roman" w:hAnsi="Times New Roman"/>
          <w:b w:val="false"/>
          <w:i/>
          <w:color w:val="000000"/>
          <w:sz w:val="22"/>
        </w:rPr>
        <w:t>base, city and state, contract number).</w:t>
      </w:r>
      <w:r>
        <w:rPr>
          <w:rFonts w:ascii="Times New Roman" w:hAnsi="Times New Roman"/>
          <w:b w:val="false"/>
          <w:i w:val="false"/>
          <w:color w:val="000000"/>
          <w:sz w:val="22"/>
        </w:rPr>
        <w:t xml:space="preserve"> (Do not list fund cites here, see paragraph 6 below.) There is known/no known congressional interest pertaining to this acquisition.</w:t>
      </w:r>
    </w:p>
    <w:p>
      <w:pPr>
        <w:pBdr>
          <w:top w:space="5"/>
          <w:left w:space="5"/>
          <w:bottom w:space="5"/>
          <w:right w:space="5"/>
        </w:pBdr>
        <w:spacing w:after="0"/>
        <w:ind w:left="225"/>
        <w:jc w:val="left"/>
      </w:pPr>
      <w:r>
        <w:rPr>
          <w:rFonts w:ascii="Times New Roman" w:hAnsi="Times New Roman"/>
          <w:b/>
          <w:i/>
          <w:color w:val="000000"/>
          <w:sz w:val="22"/>
        </w:rPr>
        <w:t>OR</w:t>
      </w:r>
    </w:p>
    <w:p>
      <w:pPr>
        <w:pBdr>
          <w:top w:space="5"/>
          <w:left w:space="5"/>
          <w:bottom w:space="5"/>
          <w:right w:space="5"/>
        </w:pBdr>
        <w:spacing w:after="0"/>
        <w:ind w:left="225"/>
        <w:jc w:val="left"/>
      </w:pPr>
      <w:r>
        <w:rPr>
          <w:rFonts w:ascii="Times New Roman" w:hAnsi="Times New Roman"/>
          <w:b w:val="false"/>
          <w:i w:val="false"/>
          <w:color w:val="000000"/>
          <w:sz w:val="22"/>
        </w:rPr>
        <w:t>Contract Modification:</w:t>
      </w:r>
    </w:p>
    <w:p>
      <w:pPr>
        <w:pBdr>
          <w:top w:space="5"/>
          <w:left w:space="5"/>
          <w:bottom w:space="5"/>
          <w:right w:space="5"/>
        </w:pBdr>
        <w:spacing w:after="0"/>
        <w:ind w:left="225"/>
        <w:jc w:val="left"/>
      </w:pPr>
      <w:r>
        <w:rPr>
          <w:rFonts w:ascii="Times New Roman" w:hAnsi="Times New Roman"/>
          <w:b w:val="false"/>
          <w:i/>
          <w:color w:val="000000"/>
          <w:sz w:val="22"/>
        </w:rPr>
        <w:t>Name of contractor, address (city and state), and place of performance (if significant work is performed at a different location),</w:t>
      </w:r>
      <w:r>
        <w:rPr>
          <w:rFonts w:ascii="Times New Roman" w:hAnsi="Times New Roman"/>
          <w:b w:val="false"/>
          <w:i w:val="false"/>
          <w:color w:val="000000"/>
          <w:sz w:val="22"/>
        </w:rPr>
        <w:t xml:space="preserve"> has been awarded a </w:t>
      </w:r>
      <w:r>
        <w:rPr>
          <w:rFonts w:ascii="Times New Roman" w:hAnsi="Times New Roman"/>
          <w:b w:val="false"/>
          <w:i/>
          <w:color w:val="000000"/>
          <w:sz w:val="22"/>
        </w:rPr>
        <w:t>face value, type of contract action</w:t>
      </w:r>
      <w:r>
        <w:rPr>
          <w:rFonts w:ascii="Times New Roman" w:hAnsi="Times New Roman"/>
          <w:b w:val="false"/>
          <w:i w:val="false"/>
          <w:color w:val="000000"/>
          <w:sz w:val="22"/>
        </w:rPr>
        <w:t xml:space="preserve"> modification (</w:t>
      </w:r>
      <w:r>
        <w:rPr>
          <w:rFonts w:ascii="Times New Roman" w:hAnsi="Times New Roman"/>
          <w:b w:val="false"/>
          <w:i/>
          <w:color w:val="000000"/>
          <w:sz w:val="22"/>
        </w:rPr>
        <w:t>modification number</w:t>
      </w:r>
      <w:r>
        <w:rPr>
          <w:rFonts w:ascii="Times New Roman" w:hAnsi="Times New Roman"/>
          <w:b w:val="false"/>
          <w:i w:val="false"/>
          <w:color w:val="000000"/>
          <w:sz w:val="22"/>
        </w:rPr>
        <w:t>) to previously awarded (</w:t>
      </w:r>
      <w:r>
        <w:rPr>
          <w:rFonts w:ascii="Times New Roman" w:hAnsi="Times New Roman"/>
          <w:b w:val="false"/>
          <w:i/>
          <w:color w:val="000000"/>
          <w:sz w:val="22"/>
        </w:rPr>
        <w:t>contract number</w:t>
      </w:r>
      <w:r>
        <w:rPr>
          <w:rFonts w:ascii="Times New Roman" w:hAnsi="Times New Roman"/>
          <w:b w:val="false"/>
          <w:i w:val="false"/>
          <w:color w:val="000000"/>
          <w:sz w:val="22"/>
        </w:rPr>
        <w:t>) for c</w:t>
      </w:r>
      <w:r>
        <w:rPr>
          <w:rFonts w:ascii="Times New Roman" w:hAnsi="Times New Roman"/>
          <w:b w:val="false"/>
          <w:i/>
          <w:color w:val="000000"/>
          <w:sz w:val="22"/>
        </w:rPr>
        <w:t>ontract deliverable (e.g., F-22 Sustainment)</w:t>
      </w:r>
      <w:r>
        <w:rPr>
          <w:rFonts w:ascii="Times New Roman" w:hAnsi="Times New Roman"/>
          <w:b w:val="false"/>
          <w:i w:val="false"/>
          <w:color w:val="000000"/>
          <w:sz w:val="22"/>
        </w:rPr>
        <w:t xml:space="preserve">. The contract modification is for </w:t>
      </w:r>
      <w:r>
        <w:rPr>
          <w:rFonts w:ascii="Times New Roman" w:hAnsi="Times New Roman"/>
          <w:b w:val="false"/>
          <w:i/>
          <w:color w:val="000000"/>
          <w:sz w:val="22"/>
        </w:rPr>
        <w:t>description of the scope of the contract (see examples).</w:t>
      </w:r>
      <w:r>
        <w:rPr>
          <w:rFonts w:ascii="Times New Roman" w:hAnsi="Times New Roman"/>
          <w:b w:val="false"/>
          <w:i w:val="false"/>
          <w:color w:val="000000"/>
          <w:sz w:val="22"/>
        </w:rPr>
        <w:t xml:space="preserve"> The location of performance is </w:t>
      </w:r>
      <w:r>
        <w:rPr>
          <w:rFonts w:ascii="Times New Roman" w:hAnsi="Times New Roman"/>
          <w:b w:val="false"/>
          <w:i/>
          <w:color w:val="000000"/>
          <w:sz w:val="22"/>
        </w:rPr>
        <w:t>location as indicated in contract award.</w:t>
      </w:r>
      <w:r>
        <w:rPr>
          <w:rFonts w:ascii="Times New Roman" w:hAnsi="Times New Roman"/>
          <w:b w:val="false"/>
          <w:i w:val="false"/>
          <w:color w:val="000000"/>
          <w:sz w:val="22"/>
        </w:rPr>
        <w:t xml:space="preserve"> If applicable: This modification involves foreign military sales to </w:t>
      </w:r>
      <w:r>
        <w:rPr>
          <w:rFonts w:ascii="Times New Roman" w:hAnsi="Times New Roman"/>
          <w:b w:val="false"/>
          <w:i/>
          <w:color w:val="000000"/>
          <w:sz w:val="22"/>
        </w:rPr>
        <w:t>country names</w:t>
      </w:r>
      <w:r>
        <w:rPr>
          <w:rFonts w:ascii="Times New Roman" w:hAnsi="Times New Roman"/>
          <w:b w:val="false"/>
          <w:i w:val="false"/>
          <w:color w:val="000000"/>
          <w:sz w:val="22"/>
        </w:rPr>
        <w:t>.</w:t>
      </w:r>
      <w:r>
        <w:rPr>
          <w:rFonts w:ascii="Times New Roman" w:hAnsi="Times New Roman"/>
          <w:b w:val="false"/>
          <w:i w:val="false"/>
          <w:color w:val="000000"/>
          <w:sz w:val="22"/>
        </w:rPr>
        <w:t xml:space="preserve">The work is expected to be completed by </w:t>
      </w:r>
      <w:r>
        <w:rPr>
          <w:rFonts w:ascii="Times New Roman" w:hAnsi="Times New Roman"/>
          <w:b w:val="false"/>
          <w:i/>
          <w:color w:val="000000"/>
          <w:sz w:val="22"/>
        </w:rPr>
        <w:t>date. Fiscal year and type of funds</w:t>
      </w:r>
      <w:r>
        <w:rPr>
          <w:rFonts w:ascii="Times New Roman" w:hAnsi="Times New Roman"/>
          <w:b w:val="false"/>
          <w:i w:val="false"/>
          <w:color w:val="000000"/>
          <w:sz w:val="22"/>
        </w:rPr>
        <w:t xml:space="preserve"> are being obligated at the time of award.</w:t>
      </w:r>
      <w:r>
        <w:rPr>
          <w:rFonts w:ascii="Times New Roman" w:hAnsi="Times New Roman"/>
          <w:b w:val="false"/>
          <w:i w:val="false"/>
          <w:color w:val="000000"/>
          <w:sz w:val="22"/>
        </w:rPr>
        <w:t xml:space="preserve">Total cumulative face value of the contract is </w:t>
      </w:r>
      <w:r>
        <w:rPr>
          <w:rFonts w:ascii="Times New Roman" w:hAnsi="Times New Roman"/>
          <w:b w:val="false"/>
          <w:i/>
          <w:color w:val="000000"/>
          <w:sz w:val="22"/>
        </w:rPr>
        <w:t>$figure</w:t>
      </w:r>
      <w:r>
        <w:rPr>
          <w:rFonts w:ascii="Times New Roman" w:hAnsi="Times New Roman"/>
          <w:b w:val="false"/>
          <w:i w:val="false"/>
          <w:color w:val="000000"/>
          <w:sz w:val="22"/>
        </w:rPr>
        <w:t xml:space="preserve">. </w:t>
      </w:r>
      <w:r>
        <w:rPr>
          <w:rFonts w:ascii="Times New Roman" w:hAnsi="Times New Roman"/>
          <w:b w:val="false"/>
          <w:i/>
          <w:color w:val="000000"/>
          <w:sz w:val="22"/>
        </w:rPr>
        <w:t>Contracting activity</w:t>
      </w:r>
      <w:r>
        <w:rPr>
          <w:rFonts w:ascii="Times New Roman" w:hAnsi="Times New Roman"/>
          <w:b w:val="false"/>
          <w:i w:val="false"/>
          <w:color w:val="000000"/>
          <w:sz w:val="22"/>
        </w:rPr>
        <w:t xml:space="preserve"> is the contracting activity </w:t>
      </w:r>
      <w:r>
        <w:rPr>
          <w:rFonts w:ascii="Times New Roman" w:hAnsi="Times New Roman"/>
          <w:b w:val="false"/>
          <w:i/>
          <w:color w:val="000000"/>
          <w:sz w:val="22"/>
        </w:rPr>
        <w:t>(base, city and state).</w:t>
      </w:r>
      <w:r>
        <w:rPr>
          <w:rFonts w:ascii="Times New Roman" w:hAnsi="Times New Roman"/>
          <w:b w:val="false"/>
          <w:i w:val="false"/>
          <w:color w:val="000000"/>
          <w:sz w:val="22"/>
        </w:rPr>
        <w:t xml:space="preserve"> (Do not list fund cites here, see paragraph 6 below.) There is known/no known congressional interest pertaining to this modification.</w:t>
      </w:r>
    </w:p>
    <w:p>
      <w:pPr>
        <w:pBdr>
          <w:top w:space="5"/>
          <w:left w:space="5"/>
          <w:bottom w:space="5"/>
          <w:right w:space="5"/>
        </w:pBdr>
        <w:spacing w:after="0"/>
        <w:ind w:left="225"/>
        <w:jc w:val="left"/>
      </w:pPr>
      <w:r>
        <w:rPr>
          <w:rFonts w:ascii="Times New Roman" w:hAnsi="Times New Roman"/>
          <w:b w:val="false"/>
          <w:i/>
          <w:color w:val="000000"/>
          <w:sz w:val="22"/>
        </w:rPr>
        <w:t>Examples of explanatory statements for description of scope of contract are as follows:</w:t>
      </w:r>
    </w:p>
    <w:p>
      <w:pPr>
        <w:pBdr>
          <w:top w:space="5"/>
          <w:left w:space="5"/>
          <w:bottom w:space="5"/>
          <w:right w:space="5"/>
        </w:pBdr>
        <w:spacing w:after="0"/>
        <w:ind w:left="585"/>
        <w:jc w:val="left"/>
      </w:pPr>
      <w:r>
        <w:rPr>
          <w:rFonts w:ascii="Times New Roman" w:hAnsi="Times New Roman"/>
          <w:b w:val="false"/>
          <w:i/>
          <w:color w:val="000000"/>
          <w:sz w:val="22"/>
        </w:rPr>
        <w:t>(1) This modification adds the (# of increment, i.e., second, third, etc.) increment of the (length of multi-year contract, i.e., three, four, etc.) year multi-year basic contract.</w:t>
      </w:r>
    </w:p>
    <w:p>
      <w:pPr>
        <w:pBdr>
          <w:top w:space="5"/>
          <w:left w:space="5"/>
          <w:bottom w:space="5"/>
          <w:right w:space="5"/>
        </w:pBdr>
        <w:spacing w:after="0"/>
        <w:ind w:left="585"/>
        <w:jc w:val="left"/>
      </w:pPr>
      <w:r>
        <w:rPr>
          <w:rFonts w:ascii="Times New Roman" w:hAnsi="Times New Roman"/>
          <w:b w:val="false"/>
          <w:i/>
          <w:color w:val="000000"/>
          <w:sz w:val="22"/>
        </w:rPr>
        <w:t>(2) This modification provides for the purchase of an additional quantity of (quantity and item, e.g., 500 widgets) being produced under the basic contract. (If appropriate, indicate that the contracting action is the result of a competitive negotiated procurement).</w:t>
      </w:r>
    </w:p>
    <w:p>
      <w:pPr>
        <w:pBdr>
          <w:top w:space="5"/>
          <w:left w:space="5"/>
          <w:bottom w:space="5"/>
          <w:right w:space="5"/>
        </w:pBdr>
        <w:spacing w:after="0"/>
        <w:ind w:left="585"/>
        <w:jc w:val="left"/>
      </w:pPr>
      <w:r>
        <w:rPr>
          <w:rFonts w:ascii="Times New Roman" w:hAnsi="Times New Roman"/>
          <w:b w:val="false"/>
          <w:i/>
          <w:color w:val="000000"/>
          <w:sz w:val="22"/>
        </w:rPr>
        <w:t>(3) This modification provides for the exercise of an option for an additional quantity of (quantity and item, e.g., 200 gadgets) being produced under the basic contract.</w:t>
      </w:r>
    </w:p>
    <w:p>
      <w:pPr>
        <w:pBdr>
          <w:top w:space="5"/>
          <w:left w:space="5"/>
          <w:bottom w:space="5"/>
          <w:right w:space="5"/>
        </w:pBdr>
        <w:spacing w:after="0"/>
        <w:ind w:left="585"/>
        <w:jc w:val="left"/>
      </w:pPr>
      <w:r>
        <w:rPr>
          <w:rFonts w:ascii="Times New Roman" w:hAnsi="Times New Roman"/>
          <w:b w:val="false"/>
          <w:i/>
          <w:color w:val="000000"/>
          <w:sz w:val="22"/>
        </w:rPr>
        <w:t>(4) This modification changes the specifications for the (indicate item(s)) being produced under the basic contract.</w:t>
      </w:r>
    </w:p>
    <w:p>
      <w:pPr>
        <w:pBdr>
          <w:top w:space="5"/>
          <w:left w:space="5"/>
          <w:bottom w:space="5"/>
          <w:right w:space="5"/>
        </w:pBdr>
        <w:spacing w:after="0"/>
        <w:ind w:left="225"/>
        <w:jc w:val="left"/>
      </w:pPr>
      <w:r>
        <w:rPr>
          <w:rFonts w:ascii="Times New Roman" w:hAnsi="Times New Roman"/>
          <w:b/>
          <w:i/>
          <w:color w:val="000000"/>
          <w:sz w:val="22"/>
        </w:rPr>
        <w:t>OR</w:t>
      </w:r>
    </w:p>
    <w:p>
      <w:pPr>
        <w:pBdr>
          <w:top w:space="5"/>
          <w:left w:space="5"/>
          <w:bottom w:space="5"/>
          <w:right w:space="5"/>
        </w:pBdr>
        <w:spacing w:after="0"/>
        <w:ind w:left="225"/>
        <w:jc w:val="left"/>
      </w:pPr>
      <w:r>
        <w:rPr>
          <w:rFonts w:ascii="Times New Roman" w:hAnsi="Times New Roman"/>
          <w:b w:val="false"/>
          <w:i w:val="false"/>
          <w:color w:val="000000"/>
          <w:sz w:val="22"/>
        </w:rPr>
        <w:t xml:space="preserve">Reports of Intent to Award IAW </w:t>
      </w:r>
      <w:hyperlink r:id="rId11">
        <w:r>
          <w:rPr>
            <w:rStyle w:val="Hyperlink"/>
            <w:rFonts w:ascii="Times New Roman" w:hAnsi="Times New Roman"/>
            <w:b w:val="false"/>
            <w:i w:val="false"/>
            <w:color w:val="0000ff"/>
            <w:sz w:val="22"/>
            <w:u w:val="single"/>
          </w:rPr>
          <w:t>AFFARS 5317.170</w:t>
        </w:r>
      </w:hyperlink>
      <w:r>
        <w:rPr>
          <w:rFonts w:ascii="Times New Roman" w:hAnsi="Times New Roman"/>
          <w:b w:val="false"/>
          <w:i w:val="false"/>
          <w:color w:val="000000"/>
          <w:sz w:val="22"/>
        </w:rPr>
        <w:t xml:space="preserve"> : Call your </w:t>
      </w:r>
      <w:hyperlink r:id="rId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 action officer</w:t>
        </w:r>
      </w:hyperlink>
      <w:r>
        <w:rPr>
          <w:rFonts w:ascii="Times New Roman" w:hAnsi="Times New Roman"/>
          <w:b w:val="false"/>
          <w:i w:val="false"/>
          <w:color w:val="000000"/>
          <w:sz w:val="22"/>
        </w:rPr>
        <w:t xml:space="preserve"> to confirm receipt. U</w:t>
      </w:r>
      <w:r>
        <w:rPr>
          <w:rFonts w:ascii="Times New Roman" w:hAnsi="Times New Roman"/>
          <w:b w:val="false"/>
          <w:i/>
          <w:color w:val="000000"/>
          <w:sz w:val="22"/>
        </w:rPr>
        <w:t>se the format for</w:t>
      </w:r>
      <w:r>
        <w:rPr>
          <w:rFonts w:ascii="Times New Roman" w:hAnsi="Times New Roman"/>
          <w:b w:val="false"/>
          <w:i w:val="false"/>
          <w:color w:val="000000"/>
          <w:sz w:val="22"/>
        </w:rPr>
        <w:t xml:space="preserve"> </w:t>
      </w:r>
      <w:r>
        <w:rPr>
          <w:rFonts w:ascii="Times New Roman" w:hAnsi="Times New Roman"/>
          <w:b w:val="false"/>
          <w:i/>
          <w:color w:val="000000"/>
          <w:sz w:val="22"/>
        </w:rPr>
        <w:t>Contract Award</w:t>
      </w:r>
      <w:r>
        <w:rPr>
          <w:rFonts w:ascii="Times New Roman" w:hAnsi="Times New Roman"/>
          <w:b/>
          <w:i/>
          <w:color w:val="000000"/>
          <w:sz w:val="22"/>
        </w:rPr>
        <w:t>,</w:t>
      </w:r>
      <w:r>
        <w:rPr>
          <w:rFonts w:ascii="Times New Roman" w:hAnsi="Times New Roman"/>
          <w:b w:val="false"/>
          <w:i w:val="false"/>
          <w:color w:val="000000"/>
          <w:sz w:val="22"/>
        </w:rPr>
        <w:t xml:space="preserve"> </w:t>
      </w:r>
      <w:r>
        <w:rPr>
          <w:rFonts w:ascii="Times New Roman" w:hAnsi="Times New Roman"/>
          <w:b w:val="false"/>
          <w:i/>
          <w:color w:val="000000"/>
          <w:sz w:val="22"/>
        </w:rPr>
        <w:t>state the face value for the total multiyear period and, separately, the value of any options; and include the estimated cancellation ceilings for each program year of the proposed contract and the estimated savings over annual procurement methods. If award is an Energy Savings Performance Contract (ESPC) with a cancellation ceiling, also state the maximum cancellation ceiling amount [see</w:t>
      </w:r>
      <w:r>
        <w:rPr>
          <w:rFonts w:ascii="Times New Roman" w:hAnsi="Times New Roman"/>
          <w:b w:val="false"/>
          <w:i w:val="false"/>
          <w:color w:val="000000"/>
          <w:sz w:val="22"/>
        </w:rPr>
        <w:t xml:space="preserve"> </w:t>
      </w:r>
      <w:hyperlink r:id="rId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42 U.S.C. 8287(a)(2)(D)</w:t>
        </w:r>
      </w:hyperlink>
      <w:r>
        <w:rPr>
          <w:rFonts w:ascii="Times New Roman" w:hAnsi="Times New Roman"/>
          <w:b w:val="false"/>
          <w:i w:val="false"/>
          <w:color w:val="000000"/>
          <w:sz w:val="22"/>
        </w:rPr>
        <w:t xml:space="preserve">, as amended by </w:t>
      </w:r>
      <w:hyperlink r:id="rId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Public Law 106-291</w:t>
        </w:r>
      </w:hyperlink>
      <w:r>
        <w:rPr>
          <w:rFonts w:ascii="Times New Roman" w:hAnsi="Times New Roman"/>
          <w:b w:val="false"/>
          <w:i w:val="false"/>
          <w:color w:val="000000"/>
          <w:sz w:val="22"/>
        </w:rPr>
        <w:t>]</w:t>
      </w:r>
      <w:r>
        <w:rPr>
          <w:rFonts w:ascii="Times New Roman" w:hAnsi="Times New Roman"/>
          <w:b w:val="false"/>
          <w:i/>
          <w:color w:val="000000"/>
          <w:sz w:val="22"/>
        </w:rPr>
        <w:t>. (This paragraph does not apply to 1279 Reports under</w:t>
      </w:r>
      <w:r>
        <w:rPr>
          <w:rFonts w:ascii="Times New Roman" w:hAnsi="Times New Roman"/>
          <w:b w:val="false"/>
          <w:i w:val="false"/>
          <w:color w:val="000000"/>
          <w:sz w:val="22"/>
        </w:rPr>
        <w:t xml:space="preserve"> </w:t>
      </w:r>
      <w:r>
        <w:rPr>
          <w:rFonts w:ascii="Times New Roman" w:hAnsi="Times New Roman"/>
          <w:b w:val="false"/>
          <w:i/>
          <w:color w:val="000000"/>
          <w:sz w:val="22"/>
        </w:rPr>
        <w:t>DFARS 205.303</w:t>
      </w:r>
      <w:r>
        <w:rPr>
          <w:rFonts w:ascii="Times New Roman" w:hAnsi="Times New Roman"/>
          <w:b w:val="false"/>
          <w:i/>
          <w:color w:val="000000"/>
          <w:sz w:val="22"/>
        </w:rPr>
        <w:t>.)</w:t>
      </w:r>
      <w:r>
        <w:rPr>
          <w:rFonts w:ascii="Times New Roman" w:hAnsi="Times New Roman"/>
          <w:b w:val="false"/>
          <w:i w:val="false"/>
          <w:color w:val="000000"/>
          <w:sz w:val="22"/>
        </w:rPr>
        <w:t xml:space="preserve"> (Do not list fund cites here see paragraph 6 below.)</w:t>
      </w:r>
    </w:p>
    <w:p>
      <w:pPr>
        <w:pBdr>
          <w:top w:space="5"/>
          <w:left w:space="5"/>
          <w:bottom w:space="5"/>
          <w:right w:space="5"/>
        </w:pBdr>
        <w:spacing w:after="0"/>
        <w:ind w:left="585"/>
        <w:jc w:val="left"/>
      </w:pPr>
      <w:r>
        <w:rPr>
          <w:rFonts w:ascii="Times New Roman" w:hAnsi="Times New Roman"/>
          <w:b w:val="false"/>
          <w:i w:val="false"/>
          <w:color w:val="000000"/>
          <w:sz w:val="22"/>
        </w:rPr>
        <w:t>(5) Foreign Military Sales (FMS) information, if applicable: Indicate whether the current action relates to classified or unclassified FMS and identify the country/countries concerned on unclassified sales. Indicate, by percentage, the portion of the current effort that supports FMS. A breakdown by country is not required.</w:t>
      </w:r>
    </w:p>
    <w:p>
      <w:pPr>
        <w:pBdr>
          <w:top w:space="5"/>
          <w:left w:space="5"/>
          <w:bottom w:space="5"/>
          <w:right w:space="5"/>
        </w:pBdr>
        <w:spacing w:after="0"/>
        <w:ind w:left="585"/>
        <w:jc w:val="left"/>
      </w:pPr>
      <w:r>
        <w:rPr>
          <w:rFonts w:ascii="Times New Roman" w:hAnsi="Times New Roman"/>
          <w:b w:val="false"/>
          <w:i w:val="false"/>
          <w:color w:val="000000"/>
          <w:sz w:val="22"/>
        </w:rPr>
        <w:t>(6) Funding data: Identify type of appropriation and fiscal year of the funds, whether the contract is multiyear and amount obligated at time of award.</w:t>
      </w:r>
    </w:p>
    <w:p>
      <w:pPr>
        <w:pBdr>
          <w:top w:space="5"/>
          <w:left w:space="5"/>
          <w:bottom w:space="5"/>
          <w:right w:space="5"/>
        </w:pBdr>
        <w:spacing w:after="0"/>
        <w:ind w:left="585"/>
        <w:jc w:val="left"/>
      </w:pPr>
      <w:r>
        <w:rPr>
          <w:rFonts w:ascii="Times New Roman" w:hAnsi="Times New Roman"/>
          <w:b w:val="false"/>
          <w:i w:val="false"/>
          <w:color w:val="000000"/>
          <w:sz w:val="22"/>
        </w:rPr>
        <w:t>(7) Contracting Officer Name:</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5317_170.dita#AFFARS_5317_topic_6" Type="http://schemas.openxmlformats.org/officeDocument/2006/relationships/hyperlink" Id="rId4"/>
    <Relationship TargetMode="External" Target="5317_170.dita#AFFARS_5317_topic_6" Type="http://schemas.openxmlformats.org/officeDocument/2006/relationships/hyperlink" Id="rId5"/>
    <Relationship TargetMode="External" Target="5317_170.dita#AFFARS_5317_topic_6" Type="http://schemas.openxmlformats.org/officeDocument/2006/relationships/hyperlink" Id="rId6"/>
    <Relationship TargetMode="External" Target="mailto:SAF.LLP.contract.ancmt@us.af.mil" Type="http://schemas.openxmlformats.org/officeDocument/2006/relationships/hyperlink" Id="rId7"/>
    <Relationship TargetMode="External" Target="mailto:SAF.LLP.contract.ancmt@us.af.mil" Type="http://schemas.openxmlformats.org/officeDocument/2006/relationships/hyperlink" Id="rId8"/>
    <Relationship TargetMode="External" Target="mailto:SAF.LLP.contract.ancmt@us.af.mil" Type="http://schemas.openxmlformats.org/officeDocument/2006/relationships/hyperlink" Id="rId9"/>
    <Relationship TargetMode="External" Target="https://www.defense.gov/News/Contracts/" Type="http://schemas.openxmlformats.org/officeDocument/2006/relationships/hyperlink" Id="rId10"/>
    <Relationship TargetMode="External" Target="5317_170.dita#AFFARS_5317_topic_6" Type="http://schemas.openxmlformats.org/officeDocument/2006/relationships/hyperlink" Id="rId11"/>
    <Relationship TargetMode="External" Target="https://usaf.dps.mil/sites/AFCC/KnowledgeCenter/Documents/aqcp_contact_info.pdf" Type="http://schemas.openxmlformats.org/officeDocument/2006/relationships/hyperlink" Id="rId12"/>
    <Relationship TargetMode="External" Target="http://www4.law.cornell.edu/uscode/42/8287.html" Type="http://schemas.openxmlformats.org/officeDocument/2006/relationships/hyperlink" Id="rId13"/>
    <Relationship TargetMode="External" Target="http://frwebgate.access.gpo.gov/cgi-bin/useftp.cgi?IPaddress=162.140.64.88&amp;filename=publ291.pdf&amp;directory=/disk3/wais/data/106_cong_public_laws" Type="http://schemas.openxmlformats.org/officeDocument/2006/relationships/hyperlink" Id="rId1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