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**ID__AFFARS_5343_102__ID**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5343.102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For SMC, when the contract is a space program contract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), contracting officers shall not execute contract modifications resulting from an engineering change proposal with a contractor listed on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Contractor Responsibility Watch List (CRWL)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without obtaining approval (see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MP5309.190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PART_5302.dita#AFFARS_PART_5302" Type="http://schemas.openxmlformats.org/officeDocument/2006/relationships/hyperlink" Id="rId4"/>
    <Relationship TargetMode="External" Target="https://insidesmc.losangeles.af.mil/sites/pk/div/pkc/internal/CRWL/default.aspx" Type="http://schemas.openxmlformats.org/officeDocument/2006/relationships/hyperlink" Id="rId5"/>
    <Relationship TargetMode="External" Target="MP5309_190.dita#AFFARS_MP5309_190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