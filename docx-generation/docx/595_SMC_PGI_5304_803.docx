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**ID__AFFARS_pgi_5304_topic_17__ID**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5304.803</w:t>
      </w:r>
      <w:r>
        <w:rPr>
          <w:rFonts w:ascii="Times New Roman" w:hAnsi="Times New Roman"/>
          <w:color w:val="000000"/>
          <w:sz w:val="31"/>
        </w:rPr>
        <w:t xml:space="preserve"> Contents of Contract Files</w:t>
      </w:r>
    </w:p>
    <w:p>
      <w:pPr>
        <w:pBdr>
          <w:top w:space="5"/>
          <w:left w:space="5"/>
          <w:bottom w:space="5"/>
          <w:right w:space="5"/>
        </w:pBdr>
        <w:spacing w:after="0"/>
        <w:ind w:left="225"/>
        <w:jc w:val="left"/>
      </w:pPr>
      <w:r>
        <w:rPr>
          <w:rFonts w:ascii="Times New Roman" w:hAnsi="Times New Roman"/>
          <w:b w:val="false"/>
          <w:i w:val="false"/>
          <w:color w:val="000000"/>
          <w:sz w:val="22"/>
        </w:rP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(43) Contract File Content Index (CFCI). Contracting officers may include a CFCI in all contract files as prescribed below.</w:t>
      </w:r>
    </w:p>
    <w:p>
      <w:pPr>
        <w:pBdr>
          <w:top w:space="5"/>
          <w:left w:space="5"/>
          <w:bottom w:space="5"/>
          <w:right w:space="5"/>
        </w:pBdr>
        <w:spacing w:after="0"/>
        <w:ind w:left="945"/>
        <w:jc w:val="left"/>
      </w:pPr>
      <w:r>
        <w:rPr>
          <w:rFonts w:ascii="Times New Roman" w:hAnsi="Times New Roman"/>
          <w:b w:val="false"/>
          <w:i w:val="false"/>
          <w:color w:val="000000"/>
          <w:sz w:val="22"/>
        </w:rPr>
        <w:t xml:space="preserve">(i) PEO Systems &amp; Enterprise contracting: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CFCI (PEO Systems &amp; Enterprise)</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 Operational contracting (above the Simplified Acquisition Threshold):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AFFARS CFCI (Operational Supplies, Services and Construction)</w:t>
        </w:r>
      </w:hyperlink>
    </w:p>
    <w:p>
      <w:pPr>
        <w:pBdr>
          <w:top w:space="5"/>
          <w:left w:space="5"/>
          <w:bottom w:space="5"/>
          <w:right w:space="5"/>
        </w:pBdr>
        <w:spacing w:after="0"/>
        <w:ind w:left="945"/>
        <w:jc w:val="left"/>
      </w:pPr>
      <w:r>
        <w:rPr>
          <w:rFonts w:ascii="Times New Roman" w:hAnsi="Times New Roman"/>
          <w:b w:val="false"/>
          <w:i w:val="false"/>
          <w:color w:val="000000"/>
          <w:sz w:val="22"/>
        </w:rPr>
        <w:t xml:space="preserve">(iii) Operational contracting (Simplified Acquisitions):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 Operational CFCI for Simplified Acquisitions</w:t>
        </w:r>
      </w:hyperlink>
    </w:p>
    <w:p>
      <w:pPr>
        <w:pBdr>
          <w:top w:space="5"/>
          <w:left w:space="5"/>
          <w:bottom w:space="5"/>
          <w:right w:space="5"/>
        </w:pBdr>
        <w:spacing w:after="0"/>
        <w:ind w:left="585"/>
        <w:jc w:val="left"/>
      </w:pPr>
      <w:r>
        <w:rPr>
          <w:rFonts w:ascii="Times New Roman" w:hAnsi="Times New Roman"/>
          <w:b w:val="false"/>
          <w:i w:val="false"/>
          <w:color w:val="000000"/>
          <w:sz w:val="22"/>
        </w:rPr>
        <w:t>(44) Buy Plan (applicable to actions awarded in ConWrite).</w:t>
      </w:r>
    </w:p>
    <w:p>
      <w:pPr>
        <w:pBdr>
          <w:top w:space="5"/>
          <w:left w:space="5"/>
          <w:bottom w:space="5"/>
          <w:right w:space="5"/>
        </w:pBdr>
        <w:spacing w:after="0"/>
        <w:ind w:left="945"/>
        <w:jc w:val="left"/>
      </w:pPr>
      <w:r>
        <w:rPr>
          <w:rFonts w:ascii="Times New Roman" w:hAnsi="Times New Roman"/>
          <w:b w:val="false"/>
          <w:i w:val="false"/>
          <w:color w:val="000000"/>
          <w:sz w:val="22"/>
        </w:rPr>
        <w:t>(i) Each contract action should have a Buy Plan. Multiple Buy Plans should not be attached to a single contract action (i.e., the Buy Plan for the RFP is only attached to RFP and the Buy Plan for the contract is only attached to the contract in ConWrite).</w:t>
      </w:r>
    </w:p>
    <w:p>
      <w:pPr>
        <w:pBdr>
          <w:top w:space="5"/>
          <w:left w:space="5"/>
          <w:bottom w:space="5"/>
          <w:right w:space="5"/>
        </w:pBdr>
        <w:spacing w:after="0"/>
        <w:ind w:left="945"/>
        <w:jc w:val="left"/>
      </w:pPr>
      <w:r>
        <w:rPr>
          <w:rFonts w:ascii="Times New Roman" w:hAnsi="Times New Roman"/>
          <w:b w:val="false"/>
          <w:i w:val="false"/>
          <w:color w:val="000000"/>
          <w:sz w:val="22"/>
        </w:rPr>
        <w:t>(ii) A printout of the final Buy Plan should be included in the official contract file at Tab 57. Dates in the Buy Plan should accurately reflect dates milestones occurred and be consistent with other contract file documentation.</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may request Buy Plan deletions through the SMC ConWrite administrator.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CFCI%20Systems%20Enterprise_SMC_FINAL.docx" Type="http://schemas.openxmlformats.org/officeDocument/2006/relationships/hyperlink" Id="rId4"/>
    <Relationship TargetMode="External" Target="https://cs2.eis.af.mil/sites/10059/afcc/knowledge_center/templates/contract_file_operational.docx" Type="http://schemas.openxmlformats.org/officeDocument/2006/relationships/hyperlink" Id="rId5"/>
    <Relationship TargetMode="External" Target="https://cs2.eis.af.mil/sites/10059/afcc/knowledge_center/affars_pgi_related_documents/04.%20Operational%20SAT%20CFCI%20-%20Dec%202015.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