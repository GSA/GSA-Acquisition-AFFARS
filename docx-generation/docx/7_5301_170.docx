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5301.170</w:t>
      </w:r>
      <w:r>
        <w:rPr>
          <w:rFonts w:ascii="Times New Roman" w:hAnsi="Times New Roman"/>
          <w:color w:val="000000"/>
          <w:sz w:val="31"/>
        </w:rPr>
        <w:t xml:space="preserve">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DoD Peer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Pre-award procedures for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Class Deviation 2019-O0010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Peer Reviews of Competitive Contracts for Supplies and Services (OUSD(A&amp;S)/DPC Memo, 20 Aug 19)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Preaward peer reviews for noncompetitive procurements will be conducted in two phases for new contract actions valued at $1 billion or more.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To facilitate planning for DoD Peer Reviews and clearances by the DAS(C)/ADAS(C) (see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5301.9001(i)(1)(iv)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), the SCO must ensure the rolling forecast data is current in the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as of the 15th of March, June, September, and December each year. SAF/AQC will submit the consolidated Peer Review forecast to OUSD(A&amp;S)/DPC at the end of each quarter.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Component Peer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Pre-award Peer Reviews of solicitations for competitive procurements valued at less than $1B must be accomplished by complying with the clearance requirements in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Pre-award Peer Reviews for non-competitive procurements valued at less than $500M must be accomplished by complying with the clearance requirements in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5301.90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(3) Post-award Peer Reviews of contracts for services with a dollar value &gt; than the SAT must be accomplished by complying with the applicable reviews in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63-138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Acquisition of Services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5301.170-4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5301.170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5301.170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01_170_2.dita#AFFARS_AF_PGI_5301_170_2" Type="http://schemas.openxmlformats.org/officeDocument/2006/relationships/hyperlink" Id="rId4"/>
    <Relationship TargetMode="External" Target="https://www.acq.osd.mil/dpap/policy/policyvault/Class_Deviation_2019-O0010-DPC.pdf" Type="http://schemas.openxmlformats.org/officeDocument/2006/relationships/hyperlink" Id="rId5"/>
    <Relationship TargetMode="External" Target="5301_9001.dita#AFFARS_5301_9001" Type="http://schemas.openxmlformats.org/officeDocument/2006/relationships/hyperlink" Id="rId6"/>
    <Relationship TargetMode="External" Target="https://usaf.dps.mil/sites/AFCC/KnowledgeCenter/quarterly_updates/Forms/AllItems.aspx" Type="http://schemas.openxmlformats.org/officeDocument/2006/relationships/hyperlink" Id="rId7"/>
    <Relationship TargetMode="External" Target="SUBPART_5301_90.dita#AFFARS_SUBPART_5301_90" Type="http://schemas.openxmlformats.org/officeDocument/2006/relationships/hyperlink" Id="rId8"/>
    <Relationship TargetMode="External" Target="SUBPART_5301_90.dita#AFFARS_SUBPART_5301_90" Type="http://schemas.openxmlformats.org/officeDocument/2006/relationships/hyperlink" Id="rId9"/>
    <Relationship TargetMode="External" Target="http://www.acq.osd.mil/dpap/policy/policyvault/USA004579-09-DPAP.pdf" Type="http://schemas.openxmlformats.org/officeDocument/2006/relationships/hyperlink" Id="rId10"/>
    <Relationship TargetMode="External" Target="AF_PGI_5301_170_2.dita#AFFARS_AF_PGI_5301_170_2" Type="http://schemas.openxmlformats.org/officeDocument/2006/relationships/hyperlink" Id="rId11"/>
    <Relationship TargetMode="External" Target="AF_PGI_5301_170_3.dita#AFFARS_AF_PGI_5301_170_3" Type="http://schemas.openxmlformats.org/officeDocument/2006/relationships/hyperlink" Id="rId12"/>
    <Relationship TargetMode="External" Target="AF_PGI_5301_170_4.dita#AFFARS_AF_PGI_5301_170_4" Type="http://schemas.openxmlformats.org/officeDocument/2006/relationships/hyperlink" Id="rId13"/>
    <Relationship TargetMode="External" Target="AFICC_PGI_5301_170.dita#AFFARS_AFICC_PGI_5301_170" Type="http://schemas.openxmlformats.org/officeDocument/2006/relationships/hyperlink" Id="rId14"/>
    <Relationship TargetMode="External" Target="SMC_PGI_5301_170.dita#AFFARS_SMC_PGI_5301_170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