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**ID__AFFARS_PART_5342__ID**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5342</w:t>
      </w:r>
      <w:r>
        <w:rPr>
          <w:rFonts w:ascii="Times New Roman" w:hAnsi="Times New Roman"/>
          <w:color w:val="000000"/>
          <w:sz w:val="48"/>
        </w:rPr>
        <w:t xml:space="preserve"> - Contract Administration and Audit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5342.2 — CONTRACT ADMINISTRATION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5342.202 Assignment of Contract Administration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5342.4 — CORRESPONDENCE AND VISITS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5342.490-1 Contract clause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5342.490-2 Contract clause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5342.9 — BANKRUPTCY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5342.902 Bankruptcy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5342.15 — CONTRACTOR PERFORMANCE INFORMATION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5342.1503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5342.71 — VOLUNTARY REFUNDS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5342.7100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2.aspx" Type="http://schemas.openxmlformats.org/officeDocument/2006/relationships/hyperlink" Id="rId4"/>
    <Relationship TargetMode="External" Target="SUBPART_5342_2.dita#AFFARS_SUBPART_5342_2" Type="http://schemas.openxmlformats.org/officeDocument/2006/relationships/hyperlink" Id="rId5"/>
    <Relationship TargetMode="External" Target="5342_202.dita#AFFARS_5342_202" Type="http://schemas.openxmlformats.org/officeDocument/2006/relationships/hyperlink" Id="rId6"/>
    <Relationship TargetMode="External" Target="SUBPART_5342_4.dita#AFFARS_SUBPART_5342_4" Type="http://schemas.openxmlformats.org/officeDocument/2006/relationships/hyperlink" Id="rId7"/>
    <Relationship TargetMode="External" Target="5342_490_1.dita#AFFARS_5342_490_1" Type="http://schemas.openxmlformats.org/officeDocument/2006/relationships/hyperlink" Id="rId8"/>
    <Relationship TargetMode="External" Target="5342_490_2.dita#AFFARS_5342_490_2" Type="http://schemas.openxmlformats.org/officeDocument/2006/relationships/hyperlink" Id="rId9"/>
    <Relationship TargetMode="External" Target="SUBPART_5342_9.dita#AFFARS_SUBPART_5342_9" Type="http://schemas.openxmlformats.org/officeDocument/2006/relationships/hyperlink" Id="rId10"/>
    <Relationship TargetMode="External" Target="5342_902.dita#AFFARS_5342_902" Type="http://schemas.openxmlformats.org/officeDocument/2006/relationships/hyperlink" Id="rId11"/>
    <Relationship TargetMode="External" Target="SUBPART_5342_15.dita#AFFARS_SUBPART_5342_15" Type="http://schemas.openxmlformats.org/officeDocument/2006/relationships/hyperlink" Id="rId12"/>
    <Relationship TargetMode="External" Target="5342_1503.dita#AFFARS_5342_1503" Type="http://schemas.openxmlformats.org/officeDocument/2006/relationships/hyperlink" Id="rId13"/>
    <Relationship TargetMode="External" Target="SUBPART_5342_71.dita#AFFARS_SUBPART_5342_71" Type="http://schemas.openxmlformats.org/officeDocument/2006/relationships/hyperlink" Id="rId14"/>
    <Relationship TargetMode="External" Target="5342_7100.dita#AFFARS_5342_7100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