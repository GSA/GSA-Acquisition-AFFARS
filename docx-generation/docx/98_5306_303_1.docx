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**ID__AFFARS_5306_topic_8__ID**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5306.303-1</w:t>
      </w:r>
      <w:r>
        <w:rPr>
          <w:rFonts w:ascii="Times New Roman" w:hAnsi="Times New Roman"/>
          <w:color w:val="000000"/>
          <w:sz w:val="31"/>
        </w:rPr>
        <w:t xml:space="preserve">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Solicitations for other than full and open competition may be released prior to justification approval, except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6.305(c)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the asterisked paragraph below the table at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5306.304(a)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acquisition.gov/far/part-6" Type="http://schemas.openxmlformats.org/officeDocument/2006/relationships/hyperlink" Id="rId4"/>
    <Relationship TargetMode="External" Target="5306_304.dita#AFFARS_5306_topic_1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