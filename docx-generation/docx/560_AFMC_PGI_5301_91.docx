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**ID__AFFARS_AFMC_PGI_5301_91__ID**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5301.91</w:t>
      </w:r>
      <w:r>
        <w:rPr>
          <w:rFonts w:ascii="Times New Roman" w:hAnsi="Times New Roman"/>
          <w:color w:val="000000"/>
          <w:sz w:val="31"/>
        </w:rPr>
        <w:t xml:space="preserve"> Ombudsman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