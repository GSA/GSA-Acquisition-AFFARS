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**ID__AFFARS_5301_topic_15__ID**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5301.404</w:t>
      </w:r>
      <w:r>
        <w:rPr>
          <w:rFonts w:ascii="Times New Roman" w:hAnsi="Times New Roman"/>
          <w:color w:val="000000"/>
          <w:sz w:val="31"/>
        </w:rPr>
        <w:t xml:space="preserve"> Class Deviations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(b)(i) USD(A&amp;S)/DPC is the approval authority for any class deviation described in DFARS 201.402(1), class deviations from DFARS 215.3, and class deviations that meet the criteria in DFARS 201.404(b)(II)(A-D).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Submit requests through the SCO to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SAF/AQC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 processing to USD(A&amp;S)/DPC for approval.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(ii) The DAS(C)/ADAS(C) is the approval authority for class deviations from FAR 15.3, AFFARS 5315.3, and MP5315.3. Contracting officers may use the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Deviation Request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template. Requests must be submitted through the SCO to </w:t>
      </w: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SAF/AQC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 approval.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(iii) SCOs are authorized to approve class deviations except as restricted by paragraphs (i) and (ii) above. Class deviation approval authority is not delegable.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AFICC PGI 5301.404-92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ailto:SAF.AQ.SAF-AQC.Workflow@us.af.mil" Type="http://schemas.openxmlformats.org/officeDocument/2006/relationships/hyperlink" Id="rId4"/>
    <Relationship TargetMode="External" Target="https://usaf.dps.mil/sites/AFCC/KnowledgeCenter/contracting_templates/deviation_request.pdf" Type="http://schemas.openxmlformats.org/officeDocument/2006/relationships/hyperlink" Id="rId5"/>
    <Relationship TargetMode="External" Target="mailto:SAF.AQ.SAF-AQC.Workflow@us.af.mil" Type="http://schemas.openxmlformats.org/officeDocument/2006/relationships/hyperlink" Id="rId6"/>
    <Relationship TargetMode="External" Target="AFICC_PGI_5301_404_92.dita#AFFARS_pgi_5301_topic_16" Type="http://schemas.openxmlformats.org/officeDocument/2006/relationships/hyperlink" Id="rId7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