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**ID__AFFARS_5337_503__ID**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5337.503</w:t>
      </w:r>
      <w:r>
        <w:rPr>
          <w:rFonts w:ascii="Times New Roman" w:hAnsi="Times New Roman"/>
          <w:color w:val="000000"/>
          <w:sz w:val="31"/>
        </w:rPr>
        <w:t xml:space="preserve"> Agency-head Responsibilities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63-138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Acquisition of Services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5337.503-90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5337.503-90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USAFA PGI 5337.503-90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static.e-publishing.af.mil/production/1/saf_aq/publication/afi63-138/afi63-138.pdf" Type="http://schemas.openxmlformats.org/officeDocument/2006/relationships/hyperlink" Id="rId4"/>
    <Relationship TargetMode="External" Target="AFMC_PGI_5337_503_90.dita#AFFARS_AFMC_PGI_5337_503_90" Type="http://schemas.openxmlformats.org/officeDocument/2006/relationships/hyperlink" Id="rId5"/>
    <Relationship TargetMode="External" Target="AFICC_PGI_5337_503_90.dita#AFFARS_AFICC_PGI_5337_503_90" Type="http://schemas.openxmlformats.org/officeDocument/2006/relationships/hyperlink" Id="rId6"/>
    <Relationship TargetMode="External" Target="USAFA_PGI_5337_503_90.dita#AFFARS_USAFA_PGI_5337_503_90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