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**ID__AFFARS_AF_PGI_5307_105__ID**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5307.105</w:t>
      </w:r>
      <w:r>
        <w:rPr>
          <w:rFonts w:ascii="Times New Roman" w:hAnsi="Times New Roman"/>
          <w:color w:val="000000"/>
          <w:sz w:val="31"/>
        </w:rPr>
        <w:t xml:space="preserve"> Contents of Written Acquisition Plans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Acquisition Plan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SASS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templates/acquisition_plan.pdf" Type="http://schemas.openxmlformats.org/officeDocument/2006/relationships/hyperlink" Id="rId4"/>
    <Relationship TargetMode="External" Target="https://cs2.eis.af.mil/sites/10059/afcc/knowledge_center/templates/streamlined_acquisition_strategy_summary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