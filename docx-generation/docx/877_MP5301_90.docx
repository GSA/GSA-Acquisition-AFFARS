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MP5301.90</w:t>
      </w:r>
      <w:r>
        <w:rPr>
          <w:rFonts w:ascii="Times New Roman" w:hAnsi="Times New Roman"/>
          <w:color w:val="000000"/>
          <w:sz w:val="36"/>
        </w:rPr>
        <w:t xml:space="preserve"> – CLEARANCE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