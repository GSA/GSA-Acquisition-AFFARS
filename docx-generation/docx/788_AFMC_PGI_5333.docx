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5333</w:t>
      </w:r>
      <w:r>
        <w:rPr>
          <w:rFonts w:ascii="Times New Roman" w:hAnsi="Times New Roman"/>
          <w:color w:val="000000"/>
          <w:sz w:val="36"/>
        </w:rPr>
        <w:t xml:space="preserve"> Protests, Disputes, and Appeals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