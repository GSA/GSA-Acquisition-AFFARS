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**ID__AFFARS_PART_5301__ID**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5301</w:t>
      </w:r>
      <w:r>
        <w:rPr>
          <w:rFonts w:ascii="Times New Roman" w:hAnsi="Times New Roman"/>
          <w:color w:val="000000"/>
          <w:sz w:val="48"/>
        </w:rPr>
        <w:t xml:space="preserve"> -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5301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5301.1 – PURPOSE, AUTHORITY, AND ISSUANCE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5301.101 Purpose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5301.105-1 Publication and Code Arrangement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5301.170 Peer Reviews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5301.2 – ADMINISTRATION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5301.201-1 The Two Councils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5301.201-90 Maintenance of the AFFARS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5301.3 – AGENCY ACQUISITION REGULATIONS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5301.301 Policy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5301.304 Agency Control and Compliance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5301.4 – DEVIATIONS FROM THE FAR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5301.402 Policy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5301.403 Individual Deviations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5301.404 Class Deviations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5301.6 – CAREER DEVELOPMENT, CONTRACTING AUTHORITY, AND RESPONSIBILITIES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5301.601 General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5301.601-90 Head of Agency (HoA), Senior Procurement Executive (SPE), and Service Acquisition Executive (SAE) Responsibilities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5301.601-91 Air Force Contracting Self-Inspection Program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5301.602-1 Authority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5301.602-2 Responsibilities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5301.602-3 Ratification of Unauthorized Commitments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5301.603-1 General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5301.603-2-90 Selection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5301.603-3 Appointment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5301.670 Appointment of Property Administrators and Plant Clearance Officers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5301.7 – DETERMINATIONS AND FINDINGS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5301.707 Signatory Authority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5301.90 – CLEARANCE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5301.9000 Scope and Definitions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5301.9001 Policy, Thresholds, and Approvals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5301.91 – OMBUDSMAN PROGRAM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5301.9101 Purpose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5301.9102 Policy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5301.9103 Solicitation Provision and Contract Clause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01.aspx" Type="http://schemas.openxmlformats.org/officeDocument/2006/relationships/hyperlink" Id="rId4"/>
    <Relationship TargetMode="External" Target="SUBPART_5301_1.dita#AFFARS_SUBPART_5301_1" Type="http://schemas.openxmlformats.org/officeDocument/2006/relationships/hyperlink" Id="rId5"/>
    <Relationship TargetMode="External" Target="5301_101.dita#AFFARS_5301_101" Type="http://schemas.openxmlformats.org/officeDocument/2006/relationships/hyperlink" Id="rId6"/>
    <Relationship TargetMode="External" Target="5301_105_1.dita#AFFARS_5301_105_1" Type="http://schemas.openxmlformats.org/officeDocument/2006/relationships/hyperlink" Id="rId7"/>
    <Relationship TargetMode="External" Target="5301_170.dita#AFFARS_5301_170" Type="http://schemas.openxmlformats.org/officeDocument/2006/relationships/hyperlink" Id="rId8"/>
    <Relationship TargetMode="External" Target="SUBPART_5301_2.dita#AFFARS_SUBPART_5301_2" Type="http://schemas.openxmlformats.org/officeDocument/2006/relationships/hyperlink" Id="rId9"/>
    <Relationship TargetMode="External" Target="5301_201_1.dita#AFFARS_5301_201_1" Type="http://schemas.openxmlformats.org/officeDocument/2006/relationships/hyperlink" Id="rId10"/>
    <Relationship TargetMode="External" Target="5301_201_90.dita#AFFARS_5301_201_90" Type="http://schemas.openxmlformats.org/officeDocument/2006/relationships/hyperlink" Id="rId11"/>
    <Relationship TargetMode="External" Target="SUBPART_5301_3.dita#AFFARS_SUBPART_5301_3" Type="http://schemas.openxmlformats.org/officeDocument/2006/relationships/hyperlink" Id="rId12"/>
    <Relationship TargetMode="External" Target="5301_301.dita#AFFARS_5301_301" Type="http://schemas.openxmlformats.org/officeDocument/2006/relationships/hyperlink" Id="rId13"/>
    <Relationship TargetMode="External" Target="5301_304.dita#AFFARS_5301_304" Type="http://schemas.openxmlformats.org/officeDocument/2006/relationships/hyperlink" Id="rId14"/>
    <Relationship TargetMode="External" Target="SUBPART_5301_4.dita#AFFARS_SUBPART_5301_4" Type="http://schemas.openxmlformats.org/officeDocument/2006/relationships/hyperlink" Id="rId15"/>
    <Relationship TargetMode="External" Target="5301_402.dita#AFFARS_5301_402" Type="http://schemas.openxmlformats.org/officeDocument/2006/relationships/hyperlink" Id="rId16"/>
    <Relationship TargetMode="External" Target="5301_403.dita#AFFARS_5301_403" Type="http://schemas.openxmlformats.org/officeDocument/2006/relationships/hyperlink" Id="rId17"/>
    <Relationship TargetMode="External" Target="5301_404.dita#AFFARS_5301_404" Type="http://schemas.openxmlformats.org/officeDocument/2006/relationships/hyperlink" Id="rId18"/>
    <Relationship TargetMode="External" Target="SUBPART_5301_6.dita#AFFARS_SUBPART_5301_6" Type="http://schemas.openxmlformats.org/officeDocument/2006/relationships/hyperlink" Id="rId19"/>
    <Relationship TargetMode="External" Target="5301_601.dita#AFFARS_5301_601" Type="http://schemas.openxmlformats.org/officeDocument/2006/relationships/hyperlink" Id="rId20"/>
    <Relationship TargetMode="External" Target="5301_601_90.dita#AFFARS_5301_601_90" Type="http://schemas.openxmlformats.org/officeDocument/2006/relationships/hyperlink" Id="rId21"/>
    <Relationship TargetMode="External" Target="5301_601_91.dita#AFFARS_5301_601_91" Type="http://schemas.openxmlformats.org/officeDocument/2006/relationships/hyperlink" Id="rId22"/>
    <Relationship TargetMode="External" Target="5301_602_1.dita#AFFARS_5301_602_1" Type="http://schemas.openxmlformats.org/officeDocument/2006/relationships/hyperlink" Id="rId23"/>
    <Relationship TargetMode="External" Target="5301_602_2.dita#AFFARS_5301_602_2" Type="http://schemas.openxmlformats.org/officeDocument/2006/relationships/hyperlink" Id="rId24"/>
    <Relationship TargetMode="External" Target="5301_602_3.dita#AFFARS_5301_602_3" Type="http://schemas.openxmlformats.org/officeDocument/2006/relationships/hyperlink" Id="rId25"/>
    <Relationship TargetMode="External" Target="5301_603_1.dita#AFFARS_5301_603_1" Type="http://schemas.openxmlformats.org/officeDocument/2006/relationships/hyperlink" Id="rId26"/>
    <Relationship TargetMode="External" Target="5301_603_2_90.dita#AFFARS_5301_603_2_90" Type="http://schemas.openxmlformats.org/officeDocument/2006/relationships/hyperlink" Id="rId27"/>
    <Relationship TargetMode="External" Target="5301_603_3.dita#AFFARS_5301_603_3" Type="http://schemas.openxmlformats.org/officeDocument/2006/relationships/hyperlink" Id="rId28"/>
    <Relationship TargetMode="External" Target="5301_670.dita#AFFARS_5301_670" Type="http://schemas.openxmlformats.org/officeDocument/2006/relationships/hyperlink" Id="rId29"/>
    <Relationship TargetMode="External" Target="SUBPART_5301_7.dita#AFFARS_SUBPART_5301_7" Type="http://schemas.openxmlformats.org/officeDocument/2006/relationships/hyperlink" Id="rId30"/>
    <Relationship TargetMode="External" Target="5301_707.dita#AFFARS_5301_707" Type="http://schemas.openxmlformats.org/officeDocument/2006/relationships/hyperlink" Id="rId31"/>
    <Relationship TargetMode="External" Target="SUBPART_5301_90.dita#AFFARS_SUBPART_5301_90" Type="http://schemas.openxmlformats.org/officeDocument/2006/relationships/hyperlink" Id="rId32"/>
    <Relationship TargetMode="External" Target="5301_9000.dita#AFFARS_5301_9000" Type="http://schemas.openxmlformats.org/officeDocument/2006/relationships/hyperlink" Id="rId33"/>
    <Relationship TargetMode="External" Target="5301_9001.dita#AFFARS_5301_9001" Type="http://schemas.openxmlformats.org/officeDocument/2006/relationships/hyperlink" Id="rId34"/>
    <Relationship TargetMode="External" Target="SUBPART_5301_91.dita#AFFARS_SUBPART_5301_91" Type="http://schemas.openxmlformats.org/officeDocument/2006/relationships/hyperlink" Id="rId35"/>
    <Relationship TargetMode="External" Target="5301_9101.dita#AFFARS_5301_9101" Type="http://schemas.openxmlformats.org/officeDocument/2006/relationships/hyperlink" Id="rId36"/>
    <Relationship TargetMode="External" Target="5301_9102.dita#AFFARS_5301_9102" Type="http://schemas.openxmlformats.org/officeDocument/2006/relationships/hyperlink" Id="rId37"/>
    <Relationship TargetMode="External" Target="5301_9103.dita#AFFARS_5301_9103" Type="http://schemas.openxmlformats.org/officeDocument/2006/relationships/hyperlink" Id="rId3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