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**ID__AFFARS_AFFARS_PGI_5346__ID**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AFFARS PGI 5346</w:t>
      </w:r>
      <w:r>
        <w:rPr>
          <w:rFonts w:ascii="Times New Roman" w:hAnsi="Times New Roman"/>
          <w:color w:val="000000"/>
          <w:sz w:val="48"/>
        </w:rPr>
        <w:t xml:space="preserve"> Quality Assurance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 Quality Assurance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5346.202-4 Higher-level Contract Quality Requirements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5346.401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5346.702 General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46.dita#AFFARS_AF_PGI_5346" Type="http://schemas.openxmlformats.org/officeDocument/2006/relationships/hyperlink" Id="rId4"/>
    <Relationship TargetMode="External" Target="AF_PGI_5346_202_4.dita#AFFARS_AF_PGI_5346_202_4" Type="http://schemas.openxmlformats.org/officeDocument/2006/relationships/hyperlink" Id="rId5"/>
    <Relationship TargetMode="External" Target="AF_PGI_5346_401.dita#AFFARS_AF_PGI_5346_401" Type="http://schemas.openxmlformats.org/officeDocument/2006/relationships/hyperlink" Id="rId6"/>
    <Relationship TargetMode="External" Target="AF_PGI_5346_702.dita#AFFARS_AF_PGI_5346_702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