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**ID__AFFARS_pgi_5301_topic_49__ID**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5301.9103</w:t>
      </w:r>
      <w:r>
        <w:rPr>
          <w:rFonts w:ascii="Times New Roman" w:hAnsi="Times New Roman"/>
          <w:color w:val="000000"/>
          <w:sz w:val="31"/>
        </w:rPr>
        <w:t xml:space="preserve"> Solicitation Provision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compliance with AFFARS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5352.201-9101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Ombudsman, and SMC/CC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Appointment Letter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the SMC Ombudsman for unclassified programs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Name: Lieutenant Colonel Michael Kennebrae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(310) 653-1786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Email: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michael.kennebrae@us.af.mil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Address: SMC/PK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Lt Col Michael Kennebrae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483 N. Aviation Blvd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Los Angeles AFB, CA 90245-2808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SMC Alternate Ombudsman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unclassified programs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Name: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(310) 653-1792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Email: melissa.duong@us.af.mil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Address: SMC/PKF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483 N. Aviation Blvd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Los Angeles AFB, CA 90245-2808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classified programs, the SMC Ombudsman is: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Name: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Phone: (310) 653-1792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Email: melissa.duong@us.af.mil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Address: SMC/PKF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Attn: Ms. Melissa Duong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483 N. Aviation Blvd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Los Angeles AFB, CA 90245-2808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01_9101.dita#AFFARS_5352_topic_3" Type="http://schemas.openxmlformats.org/officeDocument/2006/relationships/hyperlink" Id="rId4"/>
    <Relationship TargetMode="External" Target="https://cs2.eis.af.mil/sites/10059/afcc/knowledge_center/affars_pgi_related_documents/appointment_of_ombudsman.pdf" Type="http://schemas.openxmlformats.org/officeDocument/2006/relationships/hyperlink" Id="rId5"/>
    <Relationship TargetMode="External" Target="https://cs2.eis.af.mil/sites/10059/afcc/knowledge_center/affars_pgi_related_documents/appointment_of_alternate-ombudsman.pdf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