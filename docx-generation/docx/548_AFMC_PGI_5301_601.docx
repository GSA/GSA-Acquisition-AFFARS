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**ID__AFFARS_pgi_5301_topic_24__ID**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5301.601</w:t>
      </w:r>
      <w:r>
        <w:rPr>
          <w:rFonts w:ascii="Times New Roman" w:hAnsi="Times New Roman"/>
          <w:color w:val="000000"/>
          <w:sz w:val="31"/>
        </w:rPr>
        <w:t xml:space="preserve"> (a)(i) HCA Responsibilities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AFLCMC/PK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located at Wright-Patterson AFB,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AFLCMC SCO Delegations for HCA Responsibilities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AFLCMC/PK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Eglin OL located at Eglin AFB,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AFLCMC/PK Eglin OL SCO Delegations for HCA Responsibilities.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AFLCMC/PK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Hanscom OL located at Hanscom AFB, 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AFLCMC/PK Hanscom OL SCO Delegations for HCA Responsibilities.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AFSC/PK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located at Tinker AFB,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SCO COCO Delegations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SCO Delegations to One Level Above the PCO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AFSC/PK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Hill OL located at Hill AFB, see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AFSC/PK Hill OL SCO Delegations for HCA Responsibilities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AFSC/PK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Robins OL located at Robins AFB, see </w:t>
      </w: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AFSC/PK Robins OL SCO Delegations for HCA Responsibilities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AFRL/PK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see </w:t>
      </w: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AFRL SCO Delegations for HCA Responsibilities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For </w:t>
      </w:r>
      <w:r>
        <w:rPr>
          <w:rFonts w:ascii="Times New Roman" w:hAnsi="Times New Roman"/>
          <w:b/>
          <w:i w:val="false"/>
          <w:color w:val="000000"/>
          <w:sz w:val="22"/>
        </w:rPr>
        <w:t>AFNWC/PZ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see </w:t>
      </w: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AFNWC SCO Delegations for HCA Responsibilities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59/afcc/knowledge_center/affars_pgi_related_documents/AFLCMC_PK_SCO_Delegation_HCA_Responsibilities.pdf" Type="http://schemas.openxmlformats.org/officeDocument/2006/relationships/hyperlink" Id="rId4"/>
    <Relationship TargetMode="External" Target="https://cs2.eis.af.mil/sites/10059/afcc/knowledge_center/affars_pgi_related_documents/AFLCMC_PK_Eglin_OL_SCO_delegations_HCA.pdf" Type="http://schemas.openxmlformats.org/officeDocument/2006/relationships/hyperlink" Id="rId5"/>
    <Relationship TargetMode="External" Target="https://cs2.eis.af.mil/sites/10059/afcc/knowledge_center/affars_pgi_related_documents/AFLCMC_PK_Hanscom_OL_SCO_Delegation_HCA.pdf" Type="http://schemas.openxmlformats.org/officeDocument/2006/relationships/hyperlink" Id="rId6"/>
    <Relationship TargetMode="External" Target="https://cs2.eis.af.mil/sites/10059/afcc/knowledge_center/affars_pgi_related_documents/AFSC_SCO_Delegations_HCA_Responsibilities_COCO.pdf" Type="http://schemas.openxmlformats.org/officeDocument/2006/relationships/hyperlink" Id="rId7"/>
    <Relationship TargetMode="External" Target="https://cs2.eis.af.mil/sites/10059/afcc/knowledge_center/affars_pgi_related_documents/AFSC_SCO_Delegations_HCA_Responsibilities_One_level_above.pdf" Type="http://schemas.openxmlformats.org/officeDocument/2006/relationships/hyperlink" Id="rId8"/>
    <Relationship TargetMode="External" Target="https://cs2.eis.af.mil/sites/10059/afcc/knowledge_center/affars_pgi_related_documents/AFSC_PK_Hill_OL_SCO_Delegations_HCA_Responsibilities.pdf" Type="http://schemas.openxmlformats.org/officeDocument/2006/relationships/hyperlink" Id="rId9"/>
    <Relationship TargetMode="External" Target="https://cs2.eis.af.mil/sites/10059/afcc/knowledge_center/affars_pgi_related_documents/Final_HCA_Delegations_Memo_AFSC_PK-Robins.pdf" Type="http://schemas.openxmlformats.org/officeDocument/2006/relationships/hyperlink" Id="rId10"/>
    <Relationship TargetMode="External" Target="https://cs2.eis.af.mil/sites/10059/afcc/knowledge_center/affars_pgi_related_documents/AFRLPK_HCA_MATRIX.docx" Type="http://schemas.openxmlformats.org/officeDocument/2006/relationships/hyperlink" Id="rId11"/>
    <Relationship TargetMode="External" Target="https://cs2.eis.af.mil/sites/10059/afcc/knowledge_center/affars_pgi_related_documents/AFNWC_PZ_SCO_Delegation_Memo.pdf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