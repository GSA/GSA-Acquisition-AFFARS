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**ID__AFFARS_SMC_PGI_5315_203__ID**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5315.203</w:t>
      </w:r>
      <w:r>
        <w:rPr>
          <w:rFonts w:ascii="Times New Roman" w:hAnsi="Times New Roman"/>
          <w:color w:val="000000"/>
          <w:sz w:val="31"/>
        </w:rPr>
        <w:t xml:space="preserve"> Requests for proposals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Refer to the following for recommended or required language to be included in applicable solicitations: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Ombudsman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Organizational Conflict of Interest (OCI) instructions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MP 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Contractor Responsibility Watch List (CRWL)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5322.101-1-90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Professional Employee Compensation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5345.103-90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Base Support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01_9103.dita#AFFARS_SMC_PGI_5301_9103" Type="http://schemas.openxmlformats.org/officeDocument/2006/relationships/hyperlink" Id="rId4"/>
    <Relationship TargetMode="External" Target="SMC_PGI_5309_506.dita#AFFARS_SMC_PGI_5309_506" Type="http://schemas.openxmlformats.org/officeDocument/2006/relationships/hyperlink" Id="rId5"/>
    <Relationship TargetMode="External" Target="MP5309_190.dita#AFFARS_MP5309_190" Type="http://schemas.openxmlformats.org/officeDocument/2006/relationships/hyperlink" Id="rId6"/>
    <Relationship TargetMode="External" Target="SMC_PGI_5322_101_1_90.dita#AFFARS_SMC_PGI_5322_101_1_90" Type="http://schemas.openxmlformats.org/officeDocument/2006/relationships/hyperlink" Id="rId7"/>
    <Relationship TargetMode="External" Target="SMC_PGI_5345_103_90.dita#AFFARS_SMC_PGI_5345_103_90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