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**ID__AFFARS_5319_502_8__ID**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5319.502-8</w:t>
      </w:r>
      <w:r>
        <w:rPr>
          <w:rFonts w:ascii="Times New Roman" w:hAnsi="Times New Roman"/>
          <w:color w:val="000000"/>
          <w:sz w:val="31"/>
        </w:rPr>
        <w:t xml:space="preserve"> Rejecting Small Business Administration Recommendations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When notified by the SBA that it has filed an appeal with the Agency Head, follow 5319.810-90(b) to prepare an appeal file. Forward the appeal file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SAF/SB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(with a courtesy copy to the MAJCOM Small Business office) to arrive in SAF/SB within ten workdays after receipt of the formal appeal.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5319.505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5319.602-3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5319.705-2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ailto:SAF.SB.Workflow@us.af.mil" Type="http://schemas.openxmlformats.org/officeDocument/2006/relationships/hyperlink" Id="rId5"/>
    <Relationship TargetMode="External" Target="AFMC_PGI_5319_505.dita#AFFARS_AFMC_PGI_5319_505" Type="http://schemas.openxmlformats.org/officeDocument/2006/relationships/hyperlink" Id="rId6"/>
    <Relationship TargetMode="External" Target="AFMC_PGI_5319_602_3.dita#AFFARS_AFMC_PGI_5319_602_3" Type="http://schemas.openxmlformats.org/officeDocument/2006/relationships/hyperlink" Id="rId7"/>
    <Relationship TargetMode="External" Target="AF_PGI_5319_705_2.dita#AFFARS_AF_PGI_5319_705_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