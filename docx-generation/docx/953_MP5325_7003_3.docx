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**ID__AFFARS_mp_5325_7003_3_topic_1__ID**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MP5325.7003-3</w:t>
      </w:r>
      <w:r>
        <w:rPr>
          <w:rFonts w:ascii="Times New Roman" w:hAnsi="Times New Roman"/>
          <w:color w:val="000000"/>
          <w:sz w:val="48"/>
        </w:rPr>
        <w:t xml:space="preserve"> -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225.7003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Applicability of Commercial Derivative Military Articles (CDMA) to Specialty Metals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DNAD Exception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225.7003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Applicability of Commercial Derivative Military Articles (CDMA) to Specialty Metals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DNAD Exception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Domestic Non-Availability Determinations (DNAD) Under DFARS 225.7003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Applicability of Commercial Derivative Military Articles (CDMA) to Specialty Metals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DNAD Exception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25_7003_3_1.dita#AFFARS_mp_5325_7003_3_topic_2" Type="http://schemas.openxmlformats.org/officeDocument/2006/relationships/hyperlink" Id="rId4"/>
    <Relationship TargetMode="External" Target="MP5325_7003_3_2.dita#AFFARS_mp_5325_7003_3_topic_3" Type="http://schemas.openxmlformats.org/officeDocument/2006/relationships/hyperlink" Id="rId5"/>
    <Relationship TargetMode="External" Target="MP5325_7003_3_3.dita#AFFARS_mp_5325_7003_3_topic_4" Type="http://schemas.openxmlformats.org/officeDocument/2006/relationships/hyperlink" Id="rId6"/>
    <Relationship TargetMode="External" Target="MP5325_7003_3_1.dita#AFFARS_mp_5325_7003_3_topic_2" Type="http://schemas.openxmlformats.org/officeDocument/2006/relationships/hyperlink" Id="rId7"/>
    <Relationship TargetMode="External" Target="MP5325_7003_3_2.dita#AFFARS_mp_5325_7003_3_topic_3" Type="http://schemas.openxmlformats.org/officeDocument/2006/relationships/hyperlink" Id="rId8"/>
    <Relationship TargetMode="External" Target="MP5325_7003_3_3.dita#AFFARS_mp_5325_7003_3_topic_4" Type="http://schemas.openxmlformats.org/officeDocument/2006/relationships/hyperlink" Id="rId9"/>
    <Relationship TargetMode="External" Target="MP5325_7003_3_1.dita#AFFARS_mp_5325_7003_3_topic_2" Type="http://schemas.openxmlformats.org/officeDocument/2006/relationships/hyperlink" Id="rId10"/>
    <Relationship TargetMode="External" Target="MP5325_7003_3_2.dita#AFFARS_mp_5325_7003_3_topic_3" Type="http://schemas.openxmlformats.org/officeDocument/2006/relationships/hyperlink" Id="rId11"/>
    <Relationship TargetMode="External" Target="MP5325_7003_3_3.dita#AFFARS_mp_5325_7003_3_topic_4" Type="http://schemas.openxmlformats.org/officeDocument/2006/relationships/hyperlink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