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**ID__AFFARS_mp_5349_topic_1__ID**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MP5349</w:t>
      </w:r>
      <w:r>
        <w:rPr>
          <w:rFonts w:ascii="Times New Roman" w:hAnsi="Times New Roman"/>
          <w:color w:val="000000"/>
          <w:sz w:val="48"/>
        </w:rPr>
        <w:t xml:space="preserve"> Termination of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MP5349.5 — CONTRACT TERMINATION CLAUSES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 5349.501-70 Special Termination Costs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MP5349.70 — SPECIAL TERMINATION REQUIREMENTS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MP5349.7001 Congressional Notification on Significant Contract Terminations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MP5349.7003 Notification of Anticipated Terminations or Reductions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MP5349_5.dita#AFFARS_mp_5349_topic_2" Type="http://schemas.openxmlformats.org/officeDocument/2006/relationships/hyperlink" Id="rId4"/>
    <Relationship TargetMode="External" Target="MP_5349_501_70.dita#AFFARS_mp_5349_topic_3" Type="http://schemas.openxmlformats.org/officeDocument/2006/relationships/hyperlink" Id="rId5"/>
    <Relationship TargetMode="External" Target="SUBPART_MP5349_70.dita#AFFARS_mp_5349_topic_4" Type="http://schemas.openxmlformats.org/officeDocument/2006/relationships/hyperlink" Id="rId6"/>
    <Relationship TargetMode="External" Target="MP5349_7001.dita#AFFARS_mp_5349_topic_5" Type="http://schemas.openxmlformats.org/officeDocument/2006/relationships/hyperlink" Id="rId7"/>
    <Relationship TargetMode="External" Target="MP5349_7003.dita#AFFARS_mp_5349_topic_6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