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**ID__AFFARS_MP5315_4__ID**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MP5315.4</w:t>
      </w:r>
      <w:r>
        <w:rPr>
          <w:rFonts w:ascii="Times New Roman" w:hAnsi="Times New Roman"/>
          <w:color w:val="000000"/>
          <w:sz w:val="48"/>
        </w:rPr>
        <w:t xml:space="preserve"> Contract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Proposal Instructions.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Requesting data/documentation after receipt of the proposal.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5315.404-1-90 Pricing Assistance or Pricing Assistance Waiver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_1.dita#AFFARS_MP5315_4_1" Type="http://schemas.openxmlformats.org/officeDocument/2006/relationships/hyperlink" Id="rId4"/>
    <Relationship TargetMode="External" Target="MP5315_4_2.dita#AFFARS_MP5315_4_2" Type="http://schemas.openxmlformats.org/officeDocument/2006/relationships/hyperlink" Id="rId5"/>
    <Relationship TargetMode="External" Target="MP5315_404_1_90.dita#AFFARS_MP5315_404_1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