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**ID__AFFARS_pgi_5336_topic_2__ID**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5336</w:t>
      </w:r>
      <w:r>
        <w:rPr>
          <w:rFonts w:ascii="Times New Roman" w:hAnsi="Times New Roman"/>
          <w:color w:val="000000"/>
          <w:sz w:val="36"/>
        </w:rPr>
        <w:t xml:space="preserve"> Construction and Architect-Engineer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