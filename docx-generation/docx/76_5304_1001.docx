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**ID__AFFARS_5304_1001__ID**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5304.1001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should refer to the Standard Operating Procedure (SOP) for Internal Use Software (IUS) Accountability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17-1203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an IUS is identified by the requiring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5304.1601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5304.1602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cio_a6/publication/afman17-1203/afman17-1203.pdf" Type="http://schemas.openxmlformats.org/officeDocument/2006/relationships/hyperlink" Id="rId4"/>
    <Relationship TargetMode="External" Target="SMC_PGI_5304_1601.dita#AFFARS_SMC_PGI_5304_1601" Type="http://schemas.openxmlformats.org/officeDocument/2006/relationships/hyperlink" Id="rId5"/>
    <Relationship TargetMode="External" Target="AFMC_PGI_5304_1602.dita#AFFARS_AFMC_PGI_5304_160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