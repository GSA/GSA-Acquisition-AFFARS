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**ID__AFFARS_5304_topic_10__ID**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5304.604</w:t>
      </w:r>
      <w:r>
        <w:rPr>
          <w:rFonts w:ascii="Times New Roman" w:hAnsi="Times New Roman"/>
          <w:color w:val="000000"/>
          <w:sz w:val="31"/>
        </w:rPr>
        <w:t xml:space="preserve"> (2) Responsibilities</w:t>
      </w:r>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See AFMC PGI 5304.605-90.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AFMC PGI 5304.606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SMC PGI 5304.606</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MC_PGI_5304_606.dita#AFFARS_pgi_5304_topic_5" Type="http://schemas.openxmlformats.org/officeDocument/2006/relationships/hyperlink" Id="rId4"/>
    <Relationship TargetMode="External" Target="SMC_PGI_5304_606.dita#AFFARS_pgi_5304_topic_15"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