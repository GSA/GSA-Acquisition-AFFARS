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**ID__AFFARS_5317_topic_6__ID**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5317.170</w:t>
      </w:r>
      <w:r>
        <w:rPr>
          <w:rFonts w:ascii="Times New Roman" w:hAnsi="Times New Roman"/>
          <w:color w:val="000000"/>
          <w:sz w:val="31"/>
        </w:rPr>
        <w:t xml:space="preserve"> General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(a) See MP5301.601-90. For non-PEO designated programs, submit requests through the SCO to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approval.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(b) See MP5301.601-90. For non-PEO designated programs, submit requests through the SCO to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for approval.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(d)(4) The contracting officer must provide the congressional notification described in DFARS 217.170(d)(1), using the 1279 format in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MP5305.303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, to </w:t>
      </w: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SAF/AQC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40 days before the planned contract award date, with an information copy to </w:t>
      </w:r>
      <w:hyperlink r:id="rId8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SAF/FMBL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, </w:t>
      </w:r>
      <w:hyperlink r:id="rId9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SAF/LLP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  <w:u w:val="single"/>
        </w:rPr>
        <w:t>,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and the SCO. SAF/AQC will notify the DoD offices listed in DFARS 217.170(d)(4). This congressional notification does not fulfill the requirement to announce contract awards in accordance with FAR 5.3, as supplemented.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mailto:SAF.AQ.SAF-AQC.Workflow@us.af.mil" Type="http://schemas.openxmlformats.org/officeDocument/2006/relationships/hyperlink" Id="rId4"/>
    <Relationship TargetMode="External" Target="mailto:SAF.AQ.SAF-AQC.Workflow@us.af.mil" Type="http://schemas.openxmlformats.org/officeDocument/2006/relationships/hyperlink" Id="rId5"/>
    <Relationship TargetMode="External" Target="MP5305_303.dita#AFFARS_mp_5305_303_topic_1" Type="http://schemas.openxmlformats.org/officeDocument/2006/relationships/hyperlink" Id="rId6"/>
    <Relationship TargetMode="External" Target="mailto:SAF.AQ.SAF-AQC.Workflow@us.af.mil" Type="http://schemas.openxmlformats.org/officeDocument/2006/relationships/hyperlink" Id="rId7"/>
    <Relationship TargetMode="External" Target="mailto:SAF.FMBL.Budget-Appropriations.Liaison@us.af.mil" Type="http://schemas.openxmlformats.org/officeDocument/2006/relationships/hyperlink" Id="rId8"/>
    <Relationship TargetMode="External" Target="mailto:SAF.LLP.Workflow@us.af.mil" Type="http://schemas.openxmlformats.org/officeDocument/2006/relationships/hyperlink" Id="rId9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