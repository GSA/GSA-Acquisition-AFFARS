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**ID__AFFARS_MP5309__ID**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MP5309</w:t>
      </w:r>
      <w:r>
        <w:rPr>
          <w:rFonts w:ascii="Times New Roman" w:hAnsi="Times New Roman"/>
          <w:color w:val="000000"/>
          <w:sz w:val="48"/>
        </w:rPr>
        <w:t xml:space="preserve"> - Contractor Qualifications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MP5309.1 — RESPONSIBLE PROSPECTIVE CONTRACTORS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MP5309.190 Air Force Space Contractor Responsibility Watch List (CRWL)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MP5309.190-1 CRWL SOLICITATION AND CONTRACT LANGUAGE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MP5309.190-2 Processes When a Contractor or Subcontractor is Listed on the CRWL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MP5309.190-3 Process for Adding a Contractor or Subcontractor to the CRWL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MP5309.190-4 Process for Removing a Contractor or Subcontractor from the CRWL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9_1.dita#AFFARS_MP5309_1" Type="http://schemas.openxmlformats.org/officeDocument/2006/relationships/hyperlink" Id="rId4"/>
    <Relationship TargetMode="External" Target="MP5309_190.dita#AFFARS_MP5309_190" Type="http://schemas.openxmlformats.org/officeDocument/2006/relationships/hyperlink" Id="rId5"/>
    <Relationship TargetMode="External" Target="5309_190_1.dita#AFFARS_5309_190_1" Type="http://schemas.openxmlformats.org/officeDocument/2006/relationships/hyperlink" Id="rId6"/>
    <Relationship TargetMode="External" Target="5309_190_2.dita#AFFARS_5309_190_2" Type="http://schemas.openxmlformats.org/officeDocument/2006/relationships/hyperlink" Id="rId7"/>
    <Relationship TargetMode="External" Target="5309_190_3.dita#AFFARS_5309_190_3" Type="http://schemas.openxmlformats.org/officeDocument/2006/relationships/hyperlink" Id="rId8"/>
    <Relationship TargetMode="External" Target="5309_190_4.dita#AFFARS_5309_190_4" Type="http://schemas.openxmlformats.org/officeDocument/2006/relationships/hyperlink" Id="rId9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