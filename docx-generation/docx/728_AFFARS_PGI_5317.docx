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5317</w:t>
      </w:r>
      <w:r>
        <w:rPr>
          <w:rFonts w:ascii="Times New Roman" w:hAnsi="Times New Roman"/>
          <w:color w:val="000000"/>
          <w:sz w:val="48"/>
        </w:rPr>
        <w:t xml:space="preserve"> Special Contracting Methods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 Special Contracting Methods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5317.7402-90 Exceptions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5317.9000 Associate Contractor Agreements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5317 Special Contracting Methods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5317.204-90 Contracts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 Special Contracting Methods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5317.204-90 Contracts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5317.7404-3-90 Definitization Schedule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5317.7502-90 General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5317.7506-90 Spare Parts Breakout Program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5317.7601-90 Provisioning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5317 Special Contracting Methods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5317.502-2 The Economy Act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5317.7404-1 Authorization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7.dita#AFFARS_pgi_5317_topic_2" Type="http://schemas.openxmlformats.org/officeDocument/2006/relationships/hyperlink" Id="rId4"/>
    <Relationship TargetMode="External" Target="AF_PGI_5317_7402_90.dita#AFFARS_pgi_5317_topic_3" Type="http://schemas.openxmlformats.org/officeDocument/2006/relationships/hyperlink" Id="rId5"/>
    <Relationship TargetMode="External" Target="AF_PGI_5317_9000.dita#AFFARS_pgi_5317_topic_4" Type="http://schemas.openxmlformats.org/officeDocument/2006/relationships/hyperlink" Id="rId6"/>
    <Relationship TargetMode="External" Target="AFICC_PGI_5317.dita#AFFARS_pgi_5317_topic_5" Type="http://schemas.openxmlformats.org/officeDocument/2006/relationships/hyperlink" Id="rId7"/>
    <Relationship TargetMode="External" Target="AFICC_PGI_5317_204_90.dita#AFFARS_pgi_5317_topic_6" Type="http://schemas.openxmlformats.org/officeDocument/2006/relationships/hyperlink" Id="rId8"/>
    <Relationship TargetMode="External" Target="AFMC_PGI_5317.dita#AFFARS_pgi_5317_topic_7" Type="http://schemas.openxmlformats.org/officeDocument/2006/relationships/hyperlink" Id="rId9"/>
    <Relationship TargetMode="External" Target="AFMC_PGI_5317_204_90.dita#AFFARS_pgi_5317_topic_8" Type="http://schemas.openxmlformats.org/officeDocument/2006/relationships/hyperlink" Id="rId10"/>
    <Relationship TargetMode="External" Target="AFMC_PGI_5317_7404_3_90.dita#AFFARS_pgi_5317_topic_9" Type="http://schemas.openxmlformats.org/officeDocument/2006/relationships/hyperlink" Id="rId11"/>
    <Relationship TargetMode="External" Target="AFMC_PGI_5317_7502_90.dita#AFFARS_pgi_5317_topic_10" Type="http://schemas.openxmlformats.org/officeDocument/2006/relationships/hyperlink" Id="rId12"/>
    <Relationship TargetMode="External" Target="AFMC_PGI_5317_7506_90.dita#AFFARS_pgi_5317_topic_11" Type="http://schemas.openxmlformats.org/officeDocument/2006/relationships/hyperlink" Id="rId13"/>
    <Relationship TargetMode="External" Target="AFMC_PGI_5317_7601_90.dita#AFFARS_pgi_5317_topic_12" Type="http://schemas.openxmlformats.org/officeDocument/2006/relationships/hyperlink" Id="rId14"/>
    <Relationship TargetMode="External" Target="SMC_PGI_5317.dita#AFFARS_pgi_5317_topic_13" Type="http://schemas.openxmlformats.org/officeDocument/2006/relationships/hyperlink" Id="rId15"/>
    <Relationship TargetMode="External" Target="SMC_PGI_5317_502_2.dita#AFFARS_pgi_5317_topic_14" Type="http://schemas.openxmlformats.org/officeDocument/2006/relationships/hyperlink" Id="rId16"/>
    <Relationship TargetMode="External" Target="SMC_PGI_5317_7404_1.dita#AFFARS_pgi_5317_topic_15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