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**ID__AFFARS_5344_topic_1__ID**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5344</w:t>
      </w:r>
      <w:r>
        <w:rPr>
          <w:rFonts w:ascii="Times New Roman" w:hAnsi="Times New Roman"/>
          <w:color w:val="000000"/>
          <w:sz w:val="48"/>
        </w:rPr>
        <w:t xml:space="preserve"> - Subcontracting Policies and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5344.2 — CONSENT TO SUBCONTRACT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5344.201-1 Consent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5344.202-1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5344.202-2 Considerations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5344.3 — CONTRACTOR PURCHASING SYSTEM REVIEWS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5344.302 Requirements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4.aspx" Type="http://schemas.openxmlformats.org/officeDocument/2006/relationships/hyperlink" Id="rId4"/>
    <Relationship TargetMode="External" Target="SUBPART_5344_2.dita#AFFARS_5344_topic_2" Type="http://schemas.openxmlformats.org/officeDocument/2006/relationships/hyperlink" Id="rId5"/>
    <Relationship TargetMode="External" Target="5344_201_1.dita#AFFARS_5344_topic_3" Type="http://schemas.openxmlformats.org/officeDocument/2006/relationships/hyperlink" Id="rId6"/>
    <Relationship TargetMode="External" Target="5344_202_1.dita#AFFARS_5344_topic_4" Type="http://schemas.openxmlformats.org/officeDocument/2006/relationships/hyperlink" Id="rId7"/>
    <Relationship TargetMode="External" Target="5344_202_2.dita#AFFARS_5344_topic_5" Type="http://schemas.openxmlformats.org/officeDocument/2006/relationships/hyperlink" Id="rId8"/>
    <Relationship TargetMode="External" Target="SUBPART_5344_3.dita#AFFARS_5344_topic_6" Type="http://schemas.openxmlformats.org/officeDocument/2006/relationships/hyperlink" Id="rId9"/>
    <Relationship TargetMode="External" Target="5344_302.dita#AFFARS_5344_topic_7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